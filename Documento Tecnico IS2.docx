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51DD" w14:textId="15BAA402" w:rsidR="00E10953" w:rsidRPr="003D7DD0" w:rsidRDefault="00B608E1" w:rsidP="00B608E1">
      <w:pPr>
        <w:pStyle w:val="Ttulo1"/>
        <w:jc w:val="center"/>
        <w:rPr>
          <w:lang w:val="es-CO"/>
        </w:rPr>
      </w:pPr>
      <w:r w:rsidRPr="003D7DD0">
        <w:rPr>
          <w:lang w:val="es-CO"/>
        </w:rPr>
        <w:t>PLANTILLA DE DOCUMENTO TÉCNICO</w:t>
      </w:r>
      <w:r>
        <w:rPr>
          <w:lang w:val="es-CO"/>
        </w:rPr>
        <w:br/>
      </w:r>
      <w:r w:rsidRPr="003D7DD0">
        <w:rPr>
          <w:lang w:val="es-CO"/>
        </w:rPr>
        <w:t>INGENIERÍA DE SOFTWARE II</w:t>
      </w:r>
    </w:p>
    <w:p w14:paraId="6AFFA3B5" w14:textId="77777777" w:rsidR="00B52E72" w:rsidRPr="00B52E72" w:rsidRDefault="00B52E72" w:rsidP="00B52E72">
      <w:pPr>
        <w:pStyle w:val="Ttulo2"/>
        <w:rPr>
          <w:b w:val="0"/>
          <w:bCs w:val="0"/>
          <w:color w:val="auto"/>
          <w:lang w:val="es-CO"/>
        </w:rPr>
      </w:pPr>
      <w:r w:rsidRPr="00B52E72">
        <w:rPr>
          <w:b w:val="0"/>
          <w:bCs w:val="0"/>
          <w:color w:val="auto"/>
          <w:lang w:val="es-CO"/>
        </w:rPr>
        <w:t>1. Introducción</w:t>
      </w:r>
    </w:p>
    <w:p w14:paraId="6C383BFB" w14:textId="77777777" w:rsidR="00B52E72" w:rsidRPr="00B52E72" w:rsidRDefault="00B52E72" w:rsidP="00B52E72">
      <w:pPr>
        <w:pStyle w:val="Ttulo2"/>
        <w:rPr>
          <w:b w:val="0"/>
          <w:bCs w:val="0"/>
          <w:color w:val="auto"/>
          <w:lang w:val="es-CO"/>
        </w:rPr>
      </w:pPr>
      <w:r w:rsidRPr="00B52E72">
        <w:rPr>
          <w:b w:val="0"/>
          <w:bCs w:val="0"/>
          <w:color w:val="auto"/>
          <w:lang w:val="es-CO"/>
        </w:rPr>
        <w:t xml:space="preserve">En este documento se presenta la propuesta técnica desarrollada en el marco de la actividad de retos empresariales para la asignatura Ingeniería de Software II. El equipo seleccionó el reto de </w:t>
      </w:r>
      <w:proofErr w:type="spellStart"/>
      <w:r w:rsidRPr="00B52E72">
        <w:rPr>
          <w:b w:val="0"/>
          <w:bCs w:val="0"/>
          <w:color w:val="auto"/>
          <w:lang w:val="es-CO"/>
        </w:rPr>
        <w:t>Comfachocó</w:t>
      </w:r>
      <w:proofErr w:type="spellEnd"/>
      <w:r w:rsidRPr="00B52E72">
        <w:rPr>
          <w:b w:val="0"/>
          <w:bCs w:val="0"/>
          <w:color w:val="auto"/>
          <w:lang w:val="es-CO"/>
        </w:rPr>
        <w:t xml:space="preserve"> con el fin de diseñar, desarrollar y validar una solución tecnológica innovadora para la autogestión de ausencias de los empleados.</w:t>
      </w:r>
    </w:p>
    <w:p w14:paraId="4461F54F" w14:textId="77777777" w:rsidR="00B52E72" w:rsidRPr="00B52E72" w:rsidRDefault="00B52E72" w:rsidP="00B52E72">
      <w:pPr>
        <w:pStyle w:val="Ttulo2"/>
        <w:rPr>
          <w:b w:val="0"/>
          <w:bCs w:val="0"/>
          <w:color w:val="auto"/>
          <w:lang w:val="es-CO"/>
        </w:rPr>
      </w:pPr>
    </w:p>
    <w:p w14:paraId="7D0CAB8A" w14:textId="77777777" w:rsidR="00B52E72" w:rsidRPr="00B52E72" w:rsidRDefault="00B52E72" w:rsidP="00B52E72">
      <w:pPr>
        <w:pStyle w:val="Ttulo2"/>
        <w:rPr>
          <w:b w:val="0"/>
          <w:bCs w:val="0"/>
          <w:color w:val="auto"/>
          <w:lang w:val="es-CO"/>
        </w:rPr>
      </w:pPr>
      <w:r w:rsidRPr="00B52E72">
        <w:rPr>
          <w:b w:val="0"/>
          <w:bCs w:val="0"/>
          <w:color w:val="auto"/>
          <w:lang w:val="es-CO"/>
        </w:rPr>
        <w:t>2. Información del Equipo</w:t>
      </w:r>
    </w:p>
    <w:p w14:paraId="03A94CA1" w14:textId="78B8D07B" w:rsidR="00B52E72" w:rsidRPr="00B52E72" w:rsidRDefault="00B52E72" w:rsidP="00B52E72">
      <w:pPr>
        <w:pStyle w:val="Ttulo2"/>
        <w:rPr>
          <w:b w:val="0"/>
          <w:bCs w:val="0"/>
          <w:color w:val="auto"/>
          <w:lang w:val="es-CO"/>
        </w:rPr>
      </w:pPr>
      <w:r w:rsidRPr="00B52E72">
        <w:rPr>
          <w:b w:val="0"/>
          <w:bCs w:val="0"/>
          <w:color w:val="auto"/>
          <w:lang w:val="es-CO"/>
        </w:rPr>
        <w:t xml:space="preserve">Nombre del Integrante    </w:t>
      </w:r>
      <w:r w:rsidRPr="00B52E72">
        <w:rPr>
          <w:b w:val="0"/>
          <w:bCs w:val="0"/>
          <w:color w:val="auto"/>
          <w:lang w:val="es-CO"/>
        </w:rPr>
        <w:t xml:space="preserve">Andrés Gómez </w:t>
      </w:r>
      <w:proofErr w:type="gramStart"/>
      <w:r w:rsidRPr="00B52E72">
        <w:rPr>
          <w:b w:val="0"/>
          <w:bCs w:val="0"/>
          <w:color w:val="auto"/>
          <w:lang w:val="es-CO"/>
        </w:rPr>
        <w:t>Sepúlveda</w:t>
      </w:r>
      <w:r w:rsidRPr="00B52E72">
        <w:rPr>
          <w:b w:val="0"/>
          <w:bCs w:val="0"/>
          <w:color w:val="auto"/>
          <w:lang w:val="es-CO"/>
        </w:rPr>
        <w:t xml:space="preserve">  |</w:t>
      </w:r>
      <w:proofErr w:type="gramEnd"/>
      <w:r w:rsidRPr="00B52E72">
        <w:rPr>
          <w:b w:val="0"/>
          <w:bCs w:val="0"/>
          <w:color w:val="auto"/>
          <w:lang w:val="es-CO"/>
        </w:rPr>
        <w:t xml:space="preserve"> Rol (Scrum Master / Dev / QA / UI/UX) | Correo Institucional</w:t>
      </w:r>
      <w:r w:rsidRPr="00B52E72">
        <w:rPr>
          <w:b w:val="0"/>
          <w:bCs w:val="0"/>
          <w:color w:val="auto"/>
          <w:lang w:val="es-CO"/>
        </w:rPr>
        <w:t xml:space="preserve"> agomez70@unilasallista.edu.co</w:t>
      </w:r>
    </w:p>
    <w:p w14:paraId="10ED61BB" w14:textId="77777777" w:rsidR="00B52E72" w:rsidRPr="00B52E72" w:rsidRDefault="00B52E72" w:rsidP="00B52E72">
      <w:pPr>
        <w:pStyle w:val="Ttulo2"/>
        <w:rPr>
          <w:b w:val="0"/>
          <w:bCs w:val="0"/>
          <w:color w:val="auto"/>
          <w:lang w:val="es-CO"/>
        </w:rPr>
      </w:pPr>
      <w:r w:rsidRPr="00B52E72">
        <w:rPr>
          <w:b w:val="0"/>
          <w:bCs w:val="0"/>
          <w:color w:val="auto"/>
          <w:lang w:val="es-CO"/>
        </w:rPr>
        <w:t>3. Reto Seleccionado</w:t>
      </w:r>
    </w:p>
    <w:p w14:paraId="7DCB00F9" w14:textId="77777777" w:rsidR="00B52E72" w:rsidRPr="00B52E72" w:rsidRDefault="00B52E72" w:rsidP="00B52E72">
      <w:pPr>
        <w:pStyle w:val="Ttulo2"/>
        <w:rPr>
          <w:b w:val="0"/>
          <w:bCs w:val="0"/>
          <w:color w:val="auto"/>
          <w:lang w:val="es-CO"/>
        </w:rPr>
      </w:pPr>
      <w:r w:rsidRPr="00B52E72">
        <w:rPr>
          <w:b w:val="0"/>
          <w:bCs w:val="0"/>
          <w:color w:val="auto"/>
          <w:lang w:val="es-CO"/>
        </w:rPr>
        <w:t>Nombre del reto: Sistema de Autogestión del Empleado</w:t>
      </w:r>
    </w:p>
    <w:p w14:paraId="6FF13994" w14:textId="77777777" w:rsidR="00B52E72" w:rsidRPr="00B52E72" w:rsidRDefault="00B52E72" w:rsidP="00B52E72">
      <w:pPr>
        <w:pStyle w:val="Ttulo2"/>
        <w:rPr>
          <w:b w:val="0"/>
          <w:bCs w:val="0"/>
          <w:color w:val="auto"/>
          <w:lang w:val="es-CO"/>
        </w:rPr>
      </w:pPr>
      <w:r w:rsidRPr="00B52E72">
        <w:rPr>
          <w:b w:val="0"/>
          <w:bCs w:val="0"/>
          <w:color w:val="auto"/>
          <w:lang w:val="es-CO"/>
        </w:rPr>
        <w:t xml:space="preserve">Empresa retadora: </w:t>
      </w:r>
      <w:proofErr w:type="spellStart"/>
      <w:r w:rsidRPr="00B52E72">
        <w:rPr>
          <w:b w:val="0"/>
          <w:bCs w:val="0"/>
          <w:color w:val="auto"/>
          <w:lang w:val="es-CO"/>
        </w:rPr>
        <w:t>Comfachocó</w:t>
      </w:r>
      <w:proofErr w:type="spellEnd"/>
    </w:p>
    <w:p w14:paraId="143ADCFA" w14:textId="77777777" w:rsidR="00B52E72" w:rsidRPr="00B52E72" w:rsidRDefault="00B52E72" w:rsidP="00B52E72">
      <w:pPr>
        <w:pStyle w:val="Ttulo2"/>
        <w:rPr>
          <w:b w:val="0"/>
          <w:bCs w:val="0"/>
          <w:color w:val="auto"/>
          <w:lang w:val="es-CO"/>
        </w:rPr>
      </w:pPr>
      <w:r w:rsidRPr="00B52E72">
        <w:rPr>
          <w:b w:val="0"/>
          <w:bCs w:val="0"/>
          <w:color w:val="auto"/>
          <w:lang w:val="es-CO"/>
        </w:rPr>
        <w:t>Descripción breve del problema:</w:t>
      </w:r>
    </w:p>
    <w:p w14:paraId="313C2030" w14:textId="77777777" w:rsidR="00B52E72" w:rsidRPr="00B52E72" w:rsidRDefault="00B52E72" w:rsidP="00B52E72">
      <w:pPr>
        <w:pStyle w:val="Ttulo2"/>
        <w:rPr>
          <w:b w:val="0"/>
          <w:bCs w:val="0"/>
          <w:color w:val="auto"/>
          <w:lang w:val="es-CO"/>
        </w:rPr>
      </w:pPr>
      <w:r w:rsidRPr="00B52E72">
        <w:rPr>
          <w:b w:val="0"/>
          <w:bCs w:val="0"/>
          <w:color w:val="auto"/>
          <w:lang w:val="es-CO"/>
        </w:rPr>
        <w:t xml:space="preserve">La gestión manual de solicitudes de vacaciones, permisos y licencias en </w:t>
      </w:r>
      <w:proofErr w:type="spellStart"/>
      <w:r w:rsidRPr="00B52E72">
        <w:rPr>
          <w:b w:val="0"/>
          <w:bCs w:val="0"/>
          <w:color w:val="auto"/>
          <w:lang w:val="es-CO"/>
        </w:rPr>
        <w:t>Comfachocó</w:t>
      </w:r>
      <w:proofErr w:type="spellEnd"/>
      <w:r w:rsidRPr="00B52E72">
        <w:rPr>
          <w:b w:val="0"/>
          <w:bCs w:val="0"/>
          <w:color w:val="auto"/>
          <w:lang w:val="es-CO"/>
        </w:rPr>
        <w:t xml:space="preserve"> genera una carga administrativa significativa para el departamento de Recursos Humanos, dificulta la planificación de los equipos y carece de transparencia para los empleados. Se necesita una solución digital que automatice y centralice este proceso.</w:t>
      </w:r>
    </w:p>
    <w:p w14:paraId="6AABA235" w14:textId="77777777" w:rsidR="00B52E72" w:rsidRPr="00B52E72" w:rsidRDefault="00B52E72" w:rsidP="00B52E72">
      <w:pPr>
        <w:pStyle w:val="Ttulo2"/>
        <w:rPr>
          <w:b w:val="0"/>
          <w:bCs w:val="0"/>
          <w:color w:val="auto"/>
          <w:lang w:val="es-CO"/>
        </w:rPr>
      </w:pPr>
    </w:p>
    <w:p w14:paraId="557AC41D" w14:textId="77777777" w:rsidR="00B52E72" w:rsidRPr="00B52E72" w:rsidRDefault="00B52E72" w:rsidP="00B52E72">
      <w:pPr>
        <w:pStyle w:val="Ttulo2"/>
        <w:rPr>
          <w:b w:val="0"/>
          <w:bCs w:val="0"/>
          <w:color w:val="auto"/>
          <w:lang w:val="es-CO"/>
        </w:rPr>
      </w:pPr>
      <w:r w:rsidRPr="00B52E72">
        <w:rPr>
          <w:b w:val="0"/>
          <w:bCs w:val="0"/>
          <w:color w:val="auto"/>
          <w:lang w:val="es-CO"/>
        </w:rPr>
        <w:t>4. Requerimientos del Sistema</w:t>
      </w:r>
    </w:p>
    <w:p w14:paraId="61C265D9" w14:textId="77777777" w:rsidR="00B52E72" w:rsidRPr="00B52E72" w:rsidRDefault="00B52E72" w:rsidP="00B52E72">
      <w:pPr>
        <w:pStyle w:val="Ttulo2"/>
        <w:rPr>
          <w:b w:val="0"/>
          <w:bCs w:val="0"/>
          <w:color w:val="auto"/>
          <w:lang w:val="es-CO"/>
        </w:rPr>
      </w:pPr>
      <w:r w:rsidRPr="00B52E72">
        <w:rPr>
          <w:b w:val="0"/>
          <w:bCs w:val="0"/>
          <w:color w:val="auto"/>
          <w:lang w:val="es-CO"/>
        </w:rPr>
        <w:t>• Requerimientos funcionales:</w:t>
      </w:r>
    </w:p>
    <w:p w14:paraId="79CA2373" w14:textId="77777777" w:rsidR="00B52E72" w:rsidRPr="00B52E72" w:rsidRDefault="00B52E72" w:rsidP="00B52E72">
      <w:pPr>
        <w:pStyle w:val="Ttulo2"/>
        <w:rPr>
          <w:b w:val="0"/>
          <w:bCs w:val="0"/>
          <w:color w:val="auto"/>
          <w:lang w:val="es-CO"/>
        </w:rPr>
      </w:pPr>
      <w:r w:rsidRPr="00B52E72">
        <w:rPr>
          <w:b w:val="0"/>
          <w:bCs w:val="0"/>
          <w:color w:val="auto"/>
          <w:lang w:val="es-CO"/>
        </w:rPr>
        <w:t>1. El sistema debe permitir a los empleados solicitar vacaciones, permisos y licencias a través de un portal web.</w:t>
      </w:r>
    </w:p>
    <w:p w14:paraId="5ABEE903" w14:textId="77777777" w:rsidR="00B52E72" w:rsidRPr="00B52E72" w:rsidRDefault="00B52E72" w:rsidP="00B52E72">
      <w:pPr>
        <w:pStyle w:val="Ttulo2"/>
        <w:rPr>
          <w:b w:val="0"/>
          <w:bCs w:val="0"/>
          <w:color w:val="auto"/>
          <w:lang w:val="es-CO"/>
        </w:rPr>
      </w:pPr>
      <w:r w:rsidRPr="00B52E72">
        <w:rPr>
          <w:b w:val="0"/>
          <w:bCs w:val="0"/>
          <w:color w:val="auto"/>
          <w:lang w:val="es-CO"/>
        </w:rPr>
        <w:lastRenderedPageBreak/>
        <w:t>2. El sistema debe mostrar al empleado el saldo de días disponibles en tiempo real.</w:t>
      </w:r>
    </w:p>
    <w:p w14:paraId="68FE0A34" w14:textId="77777777" w:rsidR="00B52E72" w:rsidRPr="00B52E72" w:rsidRDefault="00B52E72" w:rsidP="00B52E72">
      <w:pPr>
        <w:pStyle w:val="Ttulo2"/>
        <w:rPr>
          <w:b w:val="0"/>
          <w:bCs w:val="0"/>
          <w:color w:val="auto"/>
          <w:lang w:val="es-CO"/>
        </w:rPr>
      </w:pPr>
      <w:r w:rsidRPr="00B52E72">
        <w:rPr>
          <w:b w:val="0"/>
          <w:bCs w:val="0"/>
          <w:color w:val="auto"/>
          <w:lang w:val="es-CO"/>
        </w:rPr>
        <w:t>3. El sistema debe implementar un flujo de aprobación donde los supervisores puedan aprobar o rechazar solicitudes.</w:t>
      </w:r>
    </w:p>
    <w:p w14:paraId="74DA5F3A" w14:textId="77777777" w:rsidR="00B52E72" w:rsidRPr="00B52E72" w:rsidRDefault="00B52E72" w:rsidP="00B52E72">
      <w:pPr>
        <w:pStyle w:val="Ttulo2"/>
        <w:rPr>
          <w:b w:val="0"/>
          <w:bCs w:val="0"/>
          <w:color w:val="auto"/>
          <w:lang w:val="es-CO"/>
        </w:rPr>
      </w:pPr>
      <w:r w:rsidRPr="00B52E72">
        <w:rPr>
          <w:b w:val="0"/>
          <w:bCs w:val="0"/>
          <w:color w:val="auto"/>
          <w:lang w:val="es-CO"/>
        </w:rPr>
        <w:t>4. El sistema debe notificar a las partes interesadas (empleado, supervisor) sobre los cambios en el estado de una solicitud.</w:t>
      </w:r>
    </w:p>
    <w:p w14:paraId="78843B50" w14:textId="77777777" w:rsidR="00B52E72" w:rsidRPr="00B52E72" w:rsidRDefault="00B52E72" w:rsidP="00B52E72">
      <w:pPr>
        <w:pStyle w:val="Ttulo2"/>
        <w:rPr>
          <w:b w:val="0"/>
          <w:bCs w:val="0"/>
          <w:color w:val="auto"/>
          <w:lang w:val="es-CO"/>
        </w:rPr>
      </w:pPr>
      <w:r w:rsidRPr="00B52E72">
        <w:rPr>
          <w:b w:val="0"/>
          <w:bCs w:val="0"/>
          <w:color w:val="auto"/>
          <w:lang w:val="es-CO"/>
        </w:rPr>
        <w:t>5. El sistema debe proporcionar un calendario para visualizar las ausencias del equipo y evitar solapamientos.</w:t>
      </w:r>
    </w:p>
    <w:p w14:paraId="03E46706" w14:textId="77777777" w:rsidR="00B52E72" w:rsidRPr="00B52E72" w:rsidRDefault="00B52E72" w:rsidP="00B52E72">
      <w:pPr>
        <w:pStyle w:val="Ttulo2"/>
        <w:rPr>
          <w:b w:val="0"/>
          <w:bCs w:val="0"/>
          <w:color w:val="auto"/>
          <w:lang w:val="es-CO"/>
        </w:rPr>
      </w:pPr>
    </w:p>
    <w:p w14:paraId="6C510780" w14:textId="77777777" w:rsidR="00B52E72" w:rsidRPr="00B52E72" w:rsidRDefault="00B52E72" w:rsidP="00B52E72">
      <w:pPr>
        <w:pStyle w:val="Ttulo2"/>
        <w:rPr>
          <w:b w:val="0"/>
          <w:bCs w:val="0"/>
          <w:color w:val="auto"/>
          <w:lang w:val="es-CO"/>
        </w:rPr>
      </w:pPr>
      <w:r w:rsidRPr="00B52E72">
        <w:rPr>
          <w:b w:val="0"/>
          <w:bCs w:val="0"/>
          <w:color w:val="auto"/>
          <w:lang w:val="es-CO"/>
        </w:rPr>
        <w:t>• Requerimientos no funcionales:</w:t>
      </w:r>
    </w:p>
    <w:p w14:paraId="7B99ADC9" w14:textId="77777777" w:rsidR="00B52E72" w:rsidRPr="00B52E72" w:rsidRDefault="00B52E72" w:rsidP="00B52E72">
      <w:pPr>
        <w:pStyle w:val="Ttulo2"/>
        <w:rPr>
          <w:b w:val="0"/>
          <w:bCs w:val="0"/>
          <w:color w:val="auto"/>
          <w:lang w:val="es-CO"/>
        </w:rPr>
      </w:pPr>
      <w:r w:rsidRPr="00B52E72">
        <w:rPr>
          <w:b w:val="0"/>
          <w:bCs w:val="0"/>
          <w:color w:val="auto"/>
          <w:lang w:val="es-CO"/>
        </w:rPr>
        <w:t>1. La interfaz de usuario debe ser intuitiva, moderna y fácil de navegar.</w:t>
      </w:r>
    </w:p>
    <w:p w14:paraId="51ACF4A0" w14:textId="77777777" w:rsidR="00B52E72" w:rsidRPr="00B52E72" w:rsidRDefault="00B52E72" w:rsidP="00B52E72">
      <w:pPr>
        <w:pStyle w:val="Ttulo2"/>
        <w:rPr>
          <w:b w:val="0"/>
          <w:bCs w:val="0"/>
          <w:color w:val="auto"/>
          <w:lang w:val="es-CO"/>
        </w:rPr>
      </w:pPr>
      <w:r w:rsidRPr="00B52E72">
        <w:rPr>
          <w:b w:val="0"/>
          <w:bCs w:val="0"/>
          <w:color w:val="auto"/>
          <w:lang w:val="es-CO"/>
        </w:rPr>
        <w:t>2. El sistema debe ser responsivo, adaptándose a dispositivos móviles, tabletas y computadoras.</w:t>
      </w:r>
    </w:p>
    <w:p w14:paraId="73317AA9" w14:textId="77777777" w:rsidR="00B52E72" w:rsidRPr="00B52E72" w:rsidRDefault="00B52E72" w:rsidP="00B52E72">
      <w:pPr>
        <w:pStyle w:val="Ttulo2"/>
        <w:rPr>
          <w:b w:val="0"/>
          <w:bCs w:val="0"/>
          <w:color w:val="auto"/>
          <w:lang w:val="es-CO"/>
        </w:rPr>
      </w:pPr>
      <w:r w:rsidRPr="00B52E72">
        <w:rPr>
          <w:b w:val="0"/>
          <w:bCs w:val="0"/>
          <w:color w:val="auto"/>
          <w:lang w:val="es-CO"/>
        </w:rPr>
        <w:t>3. La aplicación debe tener un alto rendimiento, con tiempos de carga rápidos.</w:t>
      </w:r>
    </w:p>
    <w:p w14:paraId="4C3B8BBF" w14:textId="77777777" w:rsidR="00B52E72" w:rsidRPr="00B52E72" w:rsidRDefault="00B52E72" w:rsidP="00B52E72">
      <w:pPr>
        <w:pStyle w:val="Ttulo2"/>
        <w:rPr>
          <w:b w:val="0"/>
          <w:bCs w:val="0"/>
          <w:color w:val="auto"/>
          <w:lang w:val="es-CO"/>
        </w:rPr>
      </w:pPr>
      <w:r w:rsidRPr="00B52E72">
        <w:rPr>
          <w:b w:val="0"/>
          <w:bCs w:val="0"/>
          <w:color w:val="auto"/>
          <w:lang w:val="es-CO"/>
        </w:rPr>
        <w:t>4. El sistema debe garantizar la seguridad y privacidad de los datos de los empleados.</w:t>
      </w:r>
    </w:p>
    <w:p w14:paraId="236CFD06" w14:textId="77777777" w:rsidR="00B52E72" w:rsidRPr="00B52E72" w:rsidRDefault="00B52E72" w:rsidP="00B52E72">
      <w:pPr>
        <w:pStyle w:val="Ttulo2"/>
        <w:rPr>
          <w:b w:val="0"/>
          <w:bCs w:val="0"/>
          <w:color w:val="auto"/>
          <w:lang w:val="es-CO"/>
        </w:rPr>
      </w:pPr>
    </w:p>
    <w:p w14:paraId="27339278" w14:textId="77777777" w:rsidR="00B52E72" w:rsidRPr="00B52E72" w:rsidRDefault="00B52E72" w:rsidP="00B52E72">
      <w:pPr>
        <w:pStyle w:val="Ttulo2"/>
        <w:rPr>
          <w:b w:val="0"/>
          <w:bCs w:val="0"/>
          <w:color w:val="auto"/>
          <w:lang w:val="es-CO"/>
        </w:rPr>
      </w:pPr>
      <w:r w:rsidRPr="00B52E72">
        <w:rPr>
          <w:b w:val="0"/>
          <w:bCs w:val="0"/>
          <w:color w:val="auto"/>
          <w:lang w:val="es-CO"/>
        </w:rPr>
        <w:t>5. Arquitectura Propuesta</w:t>
      </w:r>
    </w:p>
    <w:p w14:paraId="0086BD6B" w14:textId="77777777" w:rsidR="00B52E72" w:rsidRPr="00B52E72" w:rsidRDefault="00B52E72" w:rsidP="00B52E72">
      <w:pPr>
        <w:pStyle w:val="Ttulo2"/>
        <w:rPr>
          <w:b w:val="0"/>
          <w:bCs w:val="0"/>
          <w:color w:val="auto"/>
          <w:lang w:val="es-CO"/>
        </w:rPr>
      </w:pPr>
      <w:r w:rsidRPr="00B52E72">
        <w:rPr>
          <w:b w:val="0"/>
          <w:bCs w:val="0"/>
          <w:color w:val="auto"/>
          <w:lang w:val="es-CO"/>
        </w:rPr>
        <w:t>La arquitectura de la aplicación sigue un enfoque por capas, utilizando tecnologías modernas para el desarrollo web:</w:t>
      </w:r>
    </w:p>
    <w:p w14:paraId="4C1D71B6" w14:textId="71286672" w:rsidR="00B52E72" w:rsidRPr="00B52E72" w:rsidRDefault="00B52E72" w:rsidP="00B52E72">
      <w:pPr>
        <w:pStyle w:val="Ttulo2"/>
        <w:rPr>
          <w:b w:val="0"/>
          <w:bCs w:val="0"/>
          <w:color w:val="auto"/>
          <w:lang w:val="es-CO"/>
        </w:rPr>
      </w:pPr>
      <w:r w:rsidRPr="00B52E72">
        <w:rPr>
          <w:b w:val="0"/>
          <w:bCs w:val="0"/>
          <w:color w:val="auto"/>
          <w:lang w:val="es-CO"/>
        </w:rPr>
        <w:t>- Capa de Presentación (</w:t>
      </w:r>
      <w:proofErr w:type="spellStart"/>
      <w:r w:rsidRPr="00B52E72">
        <w:rPr>
          <w:b w:val="0"/>
          <w:bCs w:val="0"/>
          <w:color w:val="auto"/>
          <w:lang w:val="es-CO"/>
        </w:rPr>
        <w:t>Frontend</w:t>
      </w:r>
      <w:proofErr w:type="spellEnd"/>
      <w:r w:rsidRPr="00B52E72">
        <w:rPr>
          <w:b w:val="0"/>
          <w:bCs w:val="0"/>
          <w:color w:val="auto"/>
          <w:lang w:val="es-CO"/>
        </w:rPr>
        <w:t>): Construida con Next.js (</w:t>
      </w:r>
      <w:proofErr w:type="spellStart"/>
      <w:r w:rsidRPr="00B52E72">
        <w:rPr>
          <w:b w:val="0"/>
          <w:bCs w:val="0"/>
          <w:color w:val="auto"/>
          <w:lang w:val="es-CO"/>
        </w:rPr>
        <w:t>React</w:t>
      </w:r>
      <w:proofErr w:type="spellEnd"/>
      <w:r w:rsidRPr="00B52E72">
        <w:rPr>
          <w:b w:val="0"/>
          <w:bCs w:val="0"/>
          <w:color w:val="auto"/>
          <w:lang w:val="es-CO"/>
        </w:rPr>
        <w:t xml:space="preserve">) y </w:t>
      </w:r>
      <w:proofErr w:type="spellStart"/>
      <w:r w:rsidRPr="00B52E72">
        <w:rPr>
          <w:b w:val="0"/>
          <w:bCs w:val="0"/>
          <w:color w:val="auto"/>
          <w:lang w:val="es-CO"/>
        </w:rPr>
        <w:t>TypeScript</w:t>
      </w:r>
      <w:proofErr w:type="spellEnd"/>
      <w:r w:rsidRPr="00B52E72">
        <w:rPr>
          <w:b w:val="0"/>
          <w:bCs w:val="0"/>
          <w:color w:val="auto"/>
          <w:lang w:val="es-CO"/>
        </w:rPr>
        <w:t xml:space="preserve">, utilizando </w:t>
      </w:r>
      <w:proofErr w:type="spellStart"/>
      <w:r w:rsidRPr="00B52E72">
        <w:rPr>
          <w:b w:val="0"/>
          <w:bCs w:val="0"/>
          <w:color w:val="auto"/>
          <w:lang w:val="es-CO"/>
        </w:rPr>
        <w:t>Tailwind</w:t>
      </w:r>
      <w:proofErr w:type="spellEnd"/>
      <w:r w:rsidRPr="00B52E72">
        <w:rPr>
          <w:b w:val="0"/>
          <w:bCs w:val="0"/>
          <w:color w:val="auto"/>
          <w:lang w:val="es-CO"/>
        </w:rPr>
        <w:t xml:space="preserve"> CSS y componentes de </w:t>
      </w:r>
      <w:proofErr w:type="spellStart"/>
      <w:r w:rsidRPr="00B52E72">
        <w:rPr>
          <w:b w:val="0"/>
          <w:bCs w:val="0"/>
          <w:color w:val="auto"/>
          <w:lang w:val="es-CO"/>
        </w:rPr>
        <w:t>shadcn</w:t>
      </w:r>
      <w:proofErr w:type="spellEnd"/>
      <w:r w:rsidRPr="00B52E72">
        <w:rPr>
          <w:b w:val="0"/>
          <w:bCs w:val="0"/>
          <w:color w:val="auto"/>
          <w:lang w:val="es-CO"/>
        </w:rPr>
        <w:t>/</w:t>
      </w:r>
      <w:proofErr w:type="spellStart"/>
      <w:r w:rsidRPr="00B52E72">
        <w:rPr>
          <w:b w:val="0"/>
          <w:bCs w:val="0"/>
          <w:color w:val="auto"/>
          <w:lang w:val="es-CO"/>
        </w:rPr>
        <w:t>ui</w:t>
      </w:r>
      <w:proofErr w:type="spellEnd"/>
      <w:r w:rsidRPr="00B52E72">
        <w:rPr>
          <w:b w:val="0"/>
          <w:bCs w:val="0"/>
          <w:color w:val="auto"/>
          <w:lang w:val="es-CO"/>
        </w:rPr>
        <w:t xml:space="preserve"> para una interfaz de usuario moderna y responsiva.</w:t>
      </w:r>
    </w:p>
    <w:p w14:paraId="20A023AB" w14:textId="76933054" w:rsidR="00B52E72" w:rsidRPr="00B52E72" w:rsidRDefault="00B52E72" w:rsidP="00B52E72">
      <w:pPr>
        <w:pStyle w:val="Ttulo2"/>
        <w:rPr>
          <w:b w:val="0"/>
          <w:bCs w:val="0"/>
          <w:color w:val="auto"/>
          <w:lang w:val="es-CO"/>
        </w:rPr>
      </w:pPr>
      <w:r w:rsidRPr="00B52E72">
        <w:rPr>
          <w:b w:val="0"/>
          <w:bCs w:val="0"/>
          <w:color w:val="auto"/>
          <w:lang w:val="es-CO"/>
        </w:rPr>
        <w:t>- Capa de Lógica de Negocio (</w:t>
      </w:r>
      <w:proofErr w:type="spellStart"/>
      <w:r w:rsidRPr="00B52E72">
        <w:rPr>
          <w:b w:val="0"/>
          <w:bCs w:val="0"/>
          <w:color w:val="auto"/>
          <w:lang w:val="es-CO"/>
        </w:rPr>
        <w:t>Backend</w:t>
      </w:r>
      <w:proofErr w:type="spellEnd"/>
      <w:r w:rsidRPr="00B52E72">
        <w:rPr>
          <w:b w:val="0"/>
          <w:bCs w:val="0"/>
          <w:color w:val="auto"/>
          <w:lang w:val="es-CO"/>
        </w:rPr>
        <w:t>): Gestionada por el entorno de Node.js que provee Next.js. La lógica de negocio, flujos de aprobación y validaciones se manejan en el servidor.</w:t>
      </w:r>
    </w:p>
    <w:p w14:paraId="3A85202D" w14:textId="206E3FBC" w:rsidR="00B52E72" w:rsidRPr="00B52E72" w:rsidRDefault="00B52E72" w:rsidP="00B52E72">
      <w:pPr>
        <w:pStyle w:val="Ttulo2"/>
        <w:rPr>
          <w:b w:val="0"/>
          <w:bCs w:val="0"/>
          <w:color w:val="auto"/>
          <w:lang w:val="es-CO"/>
        </w:rPr>
      </w:pPr>
      <w:r w:rsidRPr="00B52E72">
        <w:rPr>
          <w:b w:val="0"/>
          <w:bCs w:val="0"/>
          <w:color w:val="auto"/>
          <w:lang w:val="es-CO"/>
        </w:rPr>
        <w:lastRenderedPageBreak/>
        <w:t>- Capa de Datos (Persistencia): Se utiliza Prisma como ORM para interactuar con una base de datos SQLite, la cual gestiona los modelos de datos como Usuarios, Solicitudes y Políticas de Ausencia.</w:t>
      </w:r>
    </w:p>
    <w:p w14:paraId="20303C03" w14:textId="77777777" w:rsidR="00B52E72" w:rsidRPr="00B52E72" w:rsidRDefault="00B52E72" w:rsidP="00B52E72">
      <w:pPr>
        <w:pStyle w:val="Ttulo2"/>
        <w:rPr>
          <w:b w:val="0"/>
          <w:bCs w:val="0"/>
          <w:color w:val="auto"/>
          <w:lang w:val="es-CO"/>
        </w:rPr>
      </w:pPr>
    </w:p>
    <w:p w14:paraId="757AF483" w14:textId="77777777" w:rsidR="00B52E72" w:rsidRPr="00B52E72" w:rsidRDefault="00B52E72" w:rsidP="00B52E72">
      <w:pPr>
        <w:pStyle w:val="Ttulo2"/>
        <w:rPr>
          <w:b w:val="0"/>
          <w:bCs w:val="0"/>
          <w:color w:val="auto"/>
          <w:lang w:val="es-CO"/>
        </w:rPr>
      </w:pPr>
      <w:r w:rsidRPr="00B52E72">
        <w:rPr>
          <w:b w:val="0"/>
          <w:bCs w:val="0"/>
          <w:color w:val="auto"/>
          <w:lang w:val="es-CO"/>
        </w:rPr>
        <w:t>6. Diagramas UML</w:t>
      </w:r>
    </w:p>
    <w:p w14:paraId="3E5865B4" w14:textId="72E8A382" w:rsidR="00B52E72" w:rsidRPr="00B52E72" w:rsidRDefault="00B52E72" w:rsidP="00B52E72">
      <w:pPr>
        <w:pStyle w:val="Ttulo2"/>
        <w:rPr>
          <w:b w:val="0"/>
          <w:bCs w:val="0"/>
          <w:color w:val="auto"/>
          <w:lang w:val="es-CO"/>
        </w:rPr>
      </w:pPr>
      <w:r w:rsidRPr="00B52E72">
        <w:rPr>
          <w:b w:val="0"/>
          <w:bCs w:val="0"/>
          <w:color w:val="auto"/>
          <w:lang w:val="es-CO"/>
        </w:rPr>
        <w:t>• Diagrama de casos de uso:</w:t>
      </w:r>
    </w:p>
    <w:p w14:paraId="60428DAB" w14:textId="77777777" w:rsidR="00B52E72" w:rsidRPr="00B52E72" w:rsidRDefault="00B52E72" w:rsidP="00B52E72">
      <w:pPr>
        <w:pStyle w:val="Ttulo2"/>
        <w:rPr>
          <w:b w:val="0"/>
          <w:bCs w:val="0"/>
          <w:color w:val="auto"/>
          <w:lang w:val="es-CO"/>
        </w:rPr>
      </w:pPr>
      <w:r w:rsidRPr="00B52E72">
        <w:rPr>
          <w:b w:val="0"/>
          <w:bCs w:val="0"/>
          <w:color w:val="auto"/>
          <w:lang w:val="es-CO"/>
        </w:rPr>
        <w:t>| Actor: Empleado                      |</w:t>
      </w:r>
    </w:p>
    <w:p w14:paraId="255A0EA1" w14:textId="77777777" w:rsidR="00B52E72" w:rsidRPr="00B52E72" w:rsidRDefault="00B52E72" w:rsidP="00B52E72">
      <w:pPr>
        <w:rPr>
          <w:lang w:val="es-CO"/>
        </w:rPr>
      </w:pPr>
    </w:p>
    <w:p w14:paraId="1B5B0C6D" w14:textId="77777777" w:rsidR="00B52E72" w:rsidRPr="00B52E72" w:rsidRDefault="00B52E72" w:rsidP="00B52E72">
      <w:pPr>
        <w:pStyle w:val="Ttulo2"/>
        <w:rPr>
          <w:b w:val="0"/>
          <w:bCs w:val="0"/>
          <w:color w:val="auto"/>
          <w:lang w:val="es-CO"/>
        </w:rPr>
      </w:pPr>
      <w:r w:rsidRPr="00B52E72">
        <w:rPr>
          <w:b w:val="0"/>
          <w:bCs w:val="0"/>
          <w:color w:val="auto"/>
          <w:lang w:val="es-CO"/>
        </w:rPr>
        <w:t>| Casos de Uso:                        |</w:t>
      </w:r>
    </w:p>
    <w:p w14:paraId="0EF86261" w14:textId="77777777" w:rsidR="00B52E72" w:rsidRPr="00B52E72" w:rsidRDefault="00B52E72" w:rsidP="00B52E72">
      <w:pPr>
        <w:pStyle w:val="Ttulo2"/>
        <w:rPr>
          <w:b w:val="0"/>
          <w:bCs w:val="0"/>
          <w:color w:val="auto"/>
          <w:lang w:val="es-CO"/>
        </w:rPr>
      </w:pPr>
      <w:proofErr w:type="gramStart"/>
      <w:r w:rsidRPr="00B52E72">
        <w:rPr>
          <w:b w:val="0"/>
          <w:bCs w:val="0"/>
          <w:color w:val="auto"/>
          <w:lang w:val="es-CO"/>
        </w:rPr>
        <w:t>|  -</w:t>
      </w:r>
      <w:proofErr w:type="gramEnd"/>
      <w:r w:rsidRPr="00B52E72">
        <w:rPr>
          <w:b w:val="0"/>
          <w:bCs w:val="0"/>
          <w:color w:val="auto"/>
          <w:lang w:val="es-CO"/>
        </w:rPr>
        <w:t xml:space="preserve"> Iniciar Sesión                    |</w:t>
      </w:r>
    </w:p>
    <w:p w14:paraId="69E2E03A" w14:textId="77777777" w:rsidR="00B52E72" w:rsidRPr="00B52E72" w:rsidRDefault="00B52E72" w:rsidP="00B52E72">
      <w:pPr>
        <w:pStyle w:val="Ttulo2"/>
        <w:rPr>
          <w:b w:val="0"/>
          <w:bCs w:val="0"/>
          <w:color w:val="auto"/>
          <w:lang w:val="es-CO"/>
        </w:rPr>
      </w:pPr>
      <w:proofErr w:type="gramStart"/>
      <w:r w:rsidRPr="00B52E72">
        <w:rPr>
          <w:b w:val="0"/>
          <w:bCs w:val="0"/>
          <w:color w:val="auto"/>
          <w:lang w:val="es-CO"/>
        </w:rPr>
        <w:t>|  -</w:t>
      </w:r>
      <w:proofErr w:type="gramEnd"/>
      <w:r w:rsidRPr="00B52E72">
        <w:rPr>
          <w:b w:val="0"/>
          <w:bCs w:val="0"/>
          <w:color w:val="auto"/>
          <w:lang w:val="es-CO"/>
        </w:rPr>
        <w:t xml:space="preserve"> Enviar Solicitud de Permiso       |</w:t>
      </w:r>
    </w:p>
    <w:p w14:paraId="3FC10BBA" w14:textId="77777777" w:rsidR="00B52E72" w:rsidRPr="00B52E72" w:rsidRDefault="00B52E72" w:rsidP="00B52E72">
      <w:pPr>
        <w:pStyle w:val="Ttulo2"/>
        <w:rPr>
          <w:b w:val="0"/>
          <w:bCs w:val="0"/>
          <w:color w:val="auto"/>
          <w:lang w:val="es-CO"/>
        </w:rPr>
      </w:pPr>
      <w:proofErr w:type="gramStart"/>
      <w:r w:rsidRPr="00B52E72">
        <w:rPr>
          <w:b w:val="0"/>
          <w:bCs w:val="0"/>
          <w:color w:val="auto"/>
          <w:lang w:val="es-CO"/>
        </w:rPr>
        <w:t>|  -</w:t>
      </w:r>
      <w:proofErr w:type="gramEnd"/>
      <w:r w:rsidRPr="00B52E72">
        <w:rPr>
          <w:b w:val="0"/>
          <w:bCs w:val="0"/>
          <w:color w:val="auto"/>
          <w:lang w:val="es-CO"/>
        </w:rPr>
        <w:t xml:space="preserve"> Consultar Saldo de Días           |</w:t>
      </w:r>
    </w:p>
    <w:p w14:paraId="5D7E7F77" w14:textId="58ECE9AC" w:rsidR="00B52E72" w:rsidRPr="00B52E72" w:rsidRDefault="00B52E72" w:rsidP="00B52E72">
      <w:pPr>
        <w:pStyle w:val="Ttulo2"/>
        <w:rPr>
          <w:b w:val="0"/>
          <w:bCs w:val="0"/>
          <w:color w:val="auto"/>
          <w:lang w:val="es-CO"/>
        </w:rPr>
      </w:pPr>
      <w:proofErr w:type="gramStart"/>
      <w:r w:rsidRPr="00B52E72">
        <w:rPr>
          <w:b w:val="0"/>
          <w:bCs w:val="0"/>
          <w:color w:val="auto"/>
          <w:lang w:val="es-CO"/>
        </w:rPr>
        <w:t>|  -</w:t>
      </w:r>
      <w:proofErr w:type="gramEnd"/>
      <w:r w:rsidRPr="00B52E72">
        <w:rPr>
          <w:b w:val="0"/>
          <w:bCs w:val="0"/>
          <w:color w:val="auto"/>
          <w:lang w:val="es-CO"/>
        </w:rPr>
        <w:t xml:space="preserve"> Ver Estado de Solicitudes         |</w:t>
      </w:r>
    </w:p>
    <w:p w14:paraId="44EF1291" w14:textId="77777777" w:rsidR="00B52E72" w:rsidRPr="00B52E72" w:rsidRDefault="00B52E72" w:rsidP="00B52E72">
      <w:pPr>
        <w:rPr>
          <w:lang w:val="es-CO"/>
        </w:rPr>
      </w:pPr>
    </w:p>
    <w:p w14:paraId="30136DC6" w14:textId="77777777" w:rsidR="00B52E72" w:rsidRPr="00B52E72" w:rsidRDefault="00B52E72" w:rsidP="00B52E72">
      <w:pPr>
        <w:pStyle w:val="Ttulo2"/>
        <w:rPr>
          <w:b w:val="0"/>
          <w:bCs w:val="0"/>
          <w:color w:val="auto"/>
          <w:lang w:val="es-CO"/>
        </w:rPr>
      </w:pPr>
      <w:r w:rsidRPr="00B52E72">
        <w:rPr>
          <w:b w:val="0"/>
          <w:bCs w:val="0"/>
          <w:color w:val="auto"/>
          <w:lang w:val="es-CO"/>
        </w:rPr>
        <w:t>| Actor: Supervisor                    |</w:t>
      </w:r>
    </w:p>
    <w:p w14:paraId="35C987E7" w14:textId="77777777" w:rsidR="00B52E72" w:rsidRPr="00B52E72" w:rsidRDefault="00B52E72" w:rsidP="00B52E72">
      <w:pPr>
        <w:rPr>
          <w:lang w:val="es-CO"/>
        </w:rPr>
      </w:pPr>
    </w:p>
    <w:p w14:paraId="32C0E0FD" w14:textId="77777777" w:rsidR="00B52E72" w:rsidRPr="00B52E72" w:rsidRDefault="00B52E72" w:rsidP="00B52E72">
      <w:pPr>
        <w:pStyle w:val="Ttulo2"/>
        <w:rPr>
          <w:b w:val="0"/>
          <w:bCs w:val="0"/>
          <w:color w:val="auto"/>
          <w:lang w:val="es-CO"/>
        </w:rPr>
      </w:pPr>
      <w:r w:rsidRPr="00B52E72">
        <w:rPr>
          <w:b w:val="0"/>
          <w:bCs w:val="0"/>
          <w:color w:val="auto"/>
          <w:lang w:val="es-CO"/>
        </w:rPr>
        <w:lastRenderedPageBreak/>
        <w:t>| Casos de Uso:                        |</w:t>
      </w:r>
    </w:p>
    <w:p w14:paraId="2C8427CC" w14:textId="77777777" w:rsidR="00B52E72" w:rsidRPr="00B52E72" w:rsidRDefault="00B52E72" w:rsidP="00B52E72">
      <w:pPr>
        <w:pStyle w:val="Ttulo2"/>
        <w:rPr>
          <w:b w:val="0"/>
          <w:bCs w:val="0"/>
          <w:color w:val="auto"/>
          <w:lang w:val="es-CO"/>
        </w:rPr>
      </w:pPr>
      <w:proofErr w:type="gramStart"/>
      <w:r w:rsidRPr="00B52E72">
        <w:rPr>
          <w:b w:val="0"/>
          <w:bCs w:val="0"/>
          <w:color w:val="auto"/>
          <w:lang w:val="es-CO"/>
        </w:rPr>
        <w:t>|  -</w:t>
      </w:r>
      <w:proofErr w:type="gramEnd"/>
      <w:r w:rsidRPr="00B52E72">
        <w:rPr>
          <w:b w:val="0"/>
          <w:bCs w:val="0"/>
          <w:color w:val="auto"/>
          <w:lang w:val="es-CO"/>
        </w:rPr>
        <w:t xml:space="preserve"> Aprobar/Rechazar Solicitud        |</w:t>
      </w:r>
    </w:p>
    <w:p w14:paraId="60852C5F" w14:textId="0F6F7101" w:rsidR="00B52E72" w:rsidRPr="00B52E72" w:rsidRDefault="00B52E72" w:rsidP="00B52E72">
      <w:pPr>
        <w:pStyle w:val="Ttulo2"/>
        <w:rPr>
          <w:b w:val="0"/>
          <w:bCs w:val="0"/>
          <w:color w:val="auto"/>
          <w:lang w:val="es-CO"/>
        </w:rPr>
      </w:pPr>
      <w:proofErr w:type="gramStart"/>
      <w:r w:rsidRPr="00B52E72">
        <w:rPr>
          <w:b w:val="0"/>
          <w:bCs w:val="0"/>
          <w:color w:val="auto"/>
          <w:lang w:val="es-CO"/>
        </w:rPr>
        <w:t>|  -</w:t>
      </w:r>
      <w:proofErr w:type="gramEnd"/>
      <w:r w:rsidRPr="00B52E72">
        <w:rPr>
          <w:b w:val="0"/>
          <w:bCs w:val="0"/>
          <w:color w:val="auto"/>
          <w:lang w:val="es-CO"/>
        </w:rPr>
        <w:t xml:space="preserve"> Ver Calendario de Equipo          |</w:t>
      </w:r>
    </w:p>
    <w:p w14:paraId="6AE70E55" w14:textId="1C8E10E2" w:rsidR="00B52E72" w:rsidRPr="00B52E72" w:rsidRDefault="00B52E72" w:rsidP="00B52E72">
      <w:pPr>
        <w:pStyle w:val="Ttulo2"/>
        <w:rPr>
          <w:b w:val="0"/>
          <w:bCs w:val="0"/>
          <w:color w:val="auto"/>
        </w:rPr>
      </w:pPr>
      <w:r w:rsidRPr="00B52E72">
        <w:rPr>
          <w:b w:val="0"/>
          <w:bCs w:val="0"/>
          <w:color w:val="auto"/>
        </w:rPr>
        <w:t xml:space="preserve">• </w:t>
      </w:r>
      <w:proofErr w:type="spellStart"/>
      <w:r w:rsidRPr="00B52E72">
        <w:rPr>
          <w:b w:val="0"/>
          <w:bCs w:val="0"/>
          <w:color w:val="auto"/>
        </w:rPr>
        <w:t>Diagrama</w:t>
      </w:r>
      <w:proofErr w:type="spellEnd"/>
      <w:r w:rsidRPr="00B52E72">
        <w:rPr>
          <w:b w:val="0"/>
          <w:bCs w:val="0"/>
          <w:color w:val="auto"/>
        </w:rPr>
        <w:t xml:space="preserve"> de </w:t>
      </w:r>
      <w:proofErr w:type="spellStart"/>
      <w:r w:rsidRPr="00B52E72">
        <w:rPr>
          <w:b w:val="0"/>
          <w:bCs w:val="0"/>
          <w:color w:val="auto"/>
        </w:rPr>
        <w:t>clases</w:t>
      </w:r>
      <w:proofErr w:type="spellEnd"/>
      <w:r w:rsidRPr="00B52E72">
        <w:rPr>
          <w:b w:val="0"/>
          <w:bCs w:val="0"/>
          <w:color w:val="auto"/>
        </w:rPr>
        <w:t>:</w:t>
      </w:r>
    </w:p>
    <w:p w14:paraId="3D1DD614" w14:textId="77777777" w:rsidR="00B52E72" w:rsidRPr="00B52E72" w:rsidRDefault="00B52E72" w:rsidP="00B52E72">
      <w:pPr>
        <w:pStyle w:val="Ttulo2"/>
        <w:rPr>
          <w:b w:val="0"/>
          <w:bCs w:val="0"/>
          <w:color w:val="auto"/>
        </w:rPr>
      </w:pPr>
      <w:r w:rsidRPr="00B52E72">
        <w:rPr>
          <w:b w:val="0"/>
          <w:bCs w:val="0"/>
          <w:color w:val="auto"/>
        </w:rPr>
        <w:t>[</w:t>
      </w:r>
      <w:proofErr w:type="gramStart"/>
      <w:r w:rsidRPr="00B52E72">
        <w:rPr>
          <w:b w:val="0"/>
          <w:bCs w:val="0"/>
          <w:color w:val="auto"/>
        </w:rPr>
        <w:t>User] {</w:t>
      </w:r>
      <w:proofErr w:type="gramEnd"/>
      <w:r w:rsidRPr="00B52E72">
        <w:rPr>
          <w:b w:val="0"/>
          <w:bCs w:val="0"/>
          <w:color w:val="auto"/>
        </w:rPr>
        <w:t xml:space="preserve"> id, name, </w:t>
      </w:r>
      <w:proofErr w:type="gramStart"/>
      <w:r w:rsidRPr="00B52E72">
        <w:rPr>
          <w:b w:val="0"/>
          <w:bCs w:val="0"/>
          <w:color w:val="auto"/>
        </w:rPr>
        <w:t>role } -</w:t>
      </w:r>
      <w:proofErr w:type="gramEnd"/>
      <w:r w:rsidRPr="00B52E72">
        <w:rPr>
          <w:b w:val="0"/>
          <w:bCs w:val="0"/>
          <w:color w:val="auto"/>
        </w:rPr>
        <w:t>&gt; [</w:t>
      </w:r>
      <w:proofErr w:type="spellStart"/>
      <w:proofErr w:type="gramStart"/>
      <w:r w:rsidRPr="00B52E72">
        <w:rPr>
          <w:b w:val="0"/>
          <w:bCs w:val="0"/>
          <w:color w:val="auto"/>
        </w:rPr>
        <w:t>LeaveRequest</w:t>
      </w:r>
      <w:proofErr w:type="spellEnd"/>
      <w:r w:rsidRPr="00B52E72">
        <w:rPr>
          <w:b w:val="0"/>
          <w:bCs w:val="0"/>
          <w:color w:val="auto"/>
        </w:rPr>
        <w:t>] {</w:t>
      </w:r>
      <w:proofErr w:type="gramEnd"/>
      <w:r w:rsidRPr="00B52E72">
        <w:rPr>
          <w:b w:val="0"/>
          <w:bCs w:val="0"/>
          <w:color w:val="auto"/>
        </w:rPr>
        <w:t xml:space="preserve"> id, type, </w:t>
      </w:r>
      <w:proofErr w:type="spellStart"/>
      <w:r w:rsidRPr="00B52E72">
        <w:rPr>
          <w:b w:val="0"/>
          <w:bCs w:val="0"/>
          <w:color w:val="auto"/>
        </w:rPr>
        <w:t>startDate</w:t>
      </w:r>
      <w:proofErr w:type="spellEnd"/>
      <w:r w:rsidRPr="00B52E72">
        <w:rPr>
          <w:b w:val="0"/>
          <w:bCs w:val="0"/>
          <w:color w:val="auto"/>
        </w:rPr>
        <w:t xml:space="preserve">, </w:t>
      </w:r>
      <w:proofErr w:type="spellStart"/>
      <w:r w:rsidRPr="00B52E72">
        <w:rPr>
          <w:b w:val="0"/>
          <w:bCs w:val="0"/>
          <w:color w:val="auto"/>
        </w:rPr>
        <w:t>endDate</w:t>
      </w:r>
      <w:proofErr w:type="spellEnd"/>
      <w:r w:rsidRPr="00B52E72">
        <w:rPr>
          <w:b w:val="0"/>
          <w:bCs w:val="0"/>
          <w:color w:val="auto"/>
        </w:rPr>
        <w:t>, status }</w:t>
      </w:r>
    </w:p>
    <w:p w14:paraId="3CAA9934" w14:textId="77777777" w:rsidR="00B52E72" w:rsidRPr="00B52E72" w:rsidRDefault="00B52E72" w:rsidP="00B52E72">
      <w:pPr>
        <w:pStyle w:val="Ttulo2"/>
        <w:rPr>
          <w:b w:val="0"/>
          <w:bCs w:val="0"/>
          <w:color w:val="auto"/>
        </w:rPr>
      </w:pPr>
      <w:r w:rsidRPr="00B52E72">
        <w:rPr>
          <w:b w:val="0"/>
          <w:bCs w:val="0"/>
          <w:color w:val="auto"/>
        </w:rPr>
        <w:t>[User] -&gt; [</w:t>
      </w:r>
      <w:proofErr w:type="spellStart"/>
      <w:r w:rsidRPr="00B52E72">
        <w:rPr>
          <w:b w:val="0"/>
          <w:bCs w:val="0"/>
          <w:color w:val="auto"/>
        </w:rPr>
        <w:t>LeaveBalance</w:t>
      </w:r>
      <w:proofErr w:type="spellEnd"/>
      <w:r w:rsidRPr="00B52E72">
        <w:rPr>
          <w:b w:val="0"/>
          <w:bCs w:val="0"/>
          <w:color w:val="auto"/>
        </w:rPr>
        <w:t xml:space="preserve">] { id, </w:t>
      </w:r>
      <w:proofErr w:type="spellStart"/>
      <w:r w:rsidRPr="00B52E72">
        <w:rPr>
          <w:b w:val="0"/>
          <w:bCs w:val="0"/>
          <w:color w:val="auto"/>
        </w:rPr>
        <w:t>availableDays</w:t>
      </w:r>
      <w:proofErr w:type="spellEnd"/>
      <w:r w:rsidRPr="00B52E72">
        <w:rPr>
          <w:b w:val="0"/>
          <w:bCs w:val="0"/>
          <w:color w:val="auto"/>
        </w:rPr>
        <w:t xml:space="preserve">, </w:t>
      </w:r>
      <w:proofErr w:type="spellStart"/>
      <w:r w:rsidRPr="00B52E72">
        <w:rPr>
          <w:b w:val="0"/>
          <w:bCs w:val="0"/>
          <w:color w:val="auto"/>
        </w:rPr>
        <w:t>usedDays</w:t>
      </w:r>
      <w:proofErr w:type="spellEnd"/>
      <w:r w:rsidRPr="00B52E72">
        <w:rPr>
          <w:b w:val="0"/>
          <w:bCs w:val="0"/>
          <w:color w:val="auto"/>
        </w:rPr>
        <w:t xml:space="preserve"> }</w:t>
      </w:r>
    </w:p>
    <w:p w14:paraId="77290CE0" w14:textId="1EF0F259" w:rsidR="00B52E72" w:rsidRPr="00B52E72" w:rsidRDefault="00B52E72" w:rsidP="00B52E72">
      <w:pPr>
        <w:pStyle w:val="Ttulo2"/>
        <w:rPr>
          <w:b w:val="0"/>
          <w:bCs w:val="0"/>
          <w:color w:val="auto"/>
          <w:lang w:val="es-CO"/>
        </w:rPr>
      </w:pPr>
      <w:r w:rsidRPr="00B52E72">
        <w:rPr>
          <w:b w:val="0"/>
          <w:bCs w:val="0"/>
          <w:color w:val="auto"/>
          <w:lang w:val="es-CO"/>
        </w:rPr>
        <w:t>[</w:t>
      </w:r>
      <w:proofErr w:type="spellStart"/>
      <w:r w:rsidRPr="00B52E72">
        <w:rPr>
          <w:b w:val="0"/>
          <w:bCs w:val="0"/>
          <w:color w:val="auto"/>
          <w:lang w:val="es-CO"/>
        </w:rPr>
        <w:t>LeaveRequest</w:t>
      </w:r>
      <w:proofErr w:type="spellEnd"/>
      <w:r w:rsidRPr="00B52E72">
        <w:rPr>
          <w:b w:val="0"/>
          <w:bCs w:val="0"/>
          <w:color w:val="auto"/>
          <w:lang w:val="es-CO"/>
        </w:rPr>
        <w:t>] -&gt; [</w:t>
      </w:r>
      <w:proofErr w:type="spellStart"/>
      <w:r w:rsidRPr="00B52E72">
        <w:rPr>
          <w:b w:val="0"/>
          <w:bCs w:val="0"/>
          <w:color w:val="auto"/>
          <w:lang w:val="es-CO"/>
        </w:rPr>
        <w:t>LeaveType</w:t>
      </w:r>
      <w:proofErr w:type="spellEnd"/>
      <w:r w:rsidRPr="00B52E72">
        <w:rPr>
          <w:b w:val="0"/>
          <w:bCs w:val="0"/>
          <w:color w:val="auto"/>
          <w:lang w:val="es-CO"/>
        </w:rPr>
        <w:t xml:space="preserve">] { id, </w:t>
      </w:r>
      <w:proofErr w:type="spellStart"/>
      <w:r w:rsidRPr="00B52E72">
        <w:rPr>
          <w:b w:val="0"/>
          <w:bCs w:val="0"/>
          <w:color w:val="auto"/>
          <w:lang w:val="es-CO"/>
        </w:rPr>
        <w:t>name</w:t>
      </w:r>
      <w:proofErr w:type="spellEnd"/>
      <w:r w:rsidRPr="00B52E72">
        <w:rPr>
          <w:b w:val="0"/>
          <w:bCs w:val="0"/>
          <w:color w:val="auto"/>
          <w:lang w:val="es-CO"/>
        </w:rPr>
        <w:t xml:space="preserve"> }</w:t>
      </w:r>
    </w:p>
    <w:p w14:paraId="37116846" w14:textId="62770EDD" w:rsidR="00B52E72" w:rsidRPr="00B52E72" w:rsidRDefault="00B52E72" w:rsidP="00B52E72">
      <w:pPr>
        <w:pStyle w:val="Ttulo2"/>
        <w:rPr>
          <w:b w:val="0"/>
          <w:bCs w:val="0"/>
          <w:color w:val="auto"/>
          <w:lang w:val="es-CO"/>
        </w:rPr>
      </w:pPr>
      <w:r w:rsidRPr="00B52E72">
        <w:rPr>
          <w:b w:val="0"/>
          <w:bCs w:val="0"/>
          <w:color w:val="auto"/>
          <w:lang w:val="es-CO"/>
        </w:rPr>
        <w:t>• Diagrama de secuencia (Solicitud de Permiso):</w:t>
      </w:r>
    </w:p>
    <w:p w14:paraId="31DA0E7C" w14:textId="77777777" w:rsidR="00B52E72" w:rsidRPr="00B52E72" w:rsidRDefault="00B52E72" w:rsidP="00B52E72">
      <w:pPr>
        <w:pStyle w:val="Ttulo2"/>
        <w:rPr>
          <w:b w:val="0"/>
          <w:bCs w:val="0"/>
          <w:color w:val="auto"/>
          <w:lang w:val="es-CO"/>
        </w:rPr>
      </w:pPr>
      <w:r w:rsidRPr="00B52E72">
        <w:rPr>
          <w:b w:val="0"/>
          <w:bCs w:val="0"/>
          <w:color w:val="auto"/>
          <w:lang w:val="es-CO"/>
        </w:rPr>
        <w:t xml:space="preserve">Empleado -&gt; Sistema: </w:t>
      </w:r>
      <w:proofErr w:type="spellStart"/>
      <w:r w:rsidRPr="00B52E72">
        <w:rPr>
          <w:b w:val="0"/>
          <w:bCs w:val="0"/>
          <w:color w:val="auto"/>
          <w:lang w:val="es-CO"/>
        </w:rPr>
        <w:t>solicitarPermiso</w:t>
      </w:r>
      <w:proofErr w:type="spellEnd"/>
      <w:r w:rsidRPr="00B52E72">
        <w:rPr>
          <w:b w:val="0"/>
          <w:bCs w:val="0"/>
          <w:color w:val="auto"/>
          <w:lang w:val="es-CO"/>
        </w:rPr>
        <w:t>(fechas, tipo)</w:t>
      </w:r>
    </w:p>
    <w:p w14:paraId="156A88B6" w14:textId="77777777" w:rsidR="00B52E72" w:rsidRPr="00B52E72" w:rsidRDefault="00B52E72" w:rsidP="00B52E72">
      <w:pPr>
        <w:pStyle w:val="Ttulo2"/>
        <w:rPr>
          <w:b w:val="0"/>
          <w:bCs w:val="0"/>
          <w:color w:val="auto"/>
          <w:lang w:val="es-CO"/>
        </w:rPr>
      </w:pPr>
      <w:r w:rsidRPr="00B52E72">
        <w:rPr>
          <w:b w:val="0"/>
          <w:bCs w:val="0"/>
          <w:color w:val="auto"/>
          <w:lang w:val="es-CO"/>
        </w:rPr>
        <w:t xml:space="preserve">Sistema -&gt; </w:t>
      </w:r>
      <w:proofErr w:type="spellStart"/>
      <w:r w:rsidRPr="00B52E72">
        <w:rPr>
          <w:b w:val="0"/>
          <w:bCs w:val="0"/>
          <w:color w:val="auto"/>
          <w:lang w:val="es-CO"/>
        </w:rPr>
        <w:t>BaseDeDatos</w:t>
      </w:r>
      <w:proofErr w:type="spellEnd"/>
      <w:r w:rsidRPr="00B52E72">
        <w:rPr>
          <w:b w:val="0"/>
          <w:bCs w:val="0"/>
          <w:color w:val="auto"/>
          <w:lang w:val="es-CO"/>
        </w:rPr>
        <w:t xml:space="preserve">: </w:t>
      </w:r>
      <w:proofErr w:type="spellStart"/>
      <w:r w:rsidRPr="00B52E72">
        <w:rPr>
          <w:b w:val="0"/>
          <w:bCs w:val="0"/>
          <w:color w:val="auto"/>
          <w:lang w:val="es-CO"/>
        </w:rPr>
        <w:t>verificarSaldo</w:t>
      </w:r>
      <w:proofErr w:type="spellEnd"/>
      <w:r w:rsidRPr="00B52E72">
        <w:rPr>
          <w:b w:val="0"/>
          <w:bCs w:val="0"/>
          <w:color w:val="auto"/>
          <w:lang w:val="es-CO"/>
        </w:rPr>
        <w:t>(</w:t>
      </w:r>
      <w:proofErr w:type="spellStart"/>
      <w:r w:rsidRPr="00B52E72">
        <w:rPr>
          <w:b w:val="0"/>
          <w:bCs w:val="0"/>
          <w:color w:val="auto"/>
          <w:lang w:val="es-CO"/>
        </w:rPr>
        <w:t>empleadoId</w:t>
      </w:r>
      <w:proofErr w:type="spellEnd"/>
      <w:r w:rsidRPr="00B52E72">
        <w:rPr>
          <w:b w:val="0"/>
          <w:bCs w:val="0"/>
          <w:color w:val="auto"/>
          <w:lang w:val="es-CO"/>
        </w:rPr>
        <w:t>)</w:t>
      </w:r>
    </w:p>
    <w:p w14:paraId="330B638B" w14:textId="77777777" w:rsidR="00B52E72" w:rsidRPr="00B52E72" w:rsidRDefault="00B52E72" w:rsidP="00B52E72">
      <w:pPr>
        <w:pStyle w:val="Ttulo2"/>
        <w:rPr>
          <w:b w:val="0"/>
          <w:bCs w:val="0"/>
          <w:color w:val="auto"/>
          <w:lang w:val="es-CO"/>
        </w:rPr>
      </w:pPr>
      <w:proofErr w:type="spellStart"/>
      <w:r w:rsidRPr="00B52E72">
        <w:rPr>
          <w:b w:val="0"/>
          <w:bCs w:val="0"/>
          <w:color w:val="auto"/>
          <w:lang w:val="es-CO"/>
        </w:rPr>
        <w:t>BaseDeDatos</w:t>
      </w:r>
      <w:proofErr w:type="spellEnd"/>
      <w:r w:rsidRPr="00B52E72">
        <w:rPr>
          <w:b w:val="0"/>
          <w:bCs w:val="0"/>
          <w:color w:val="auto"/>
          <w:lang w:val="es-CO"/>
        </w:rPr>
        <w:t xml:space="preserve"> -&gt; Sistema: </w:t>
      </w:r>
      <w:proofErr w:type="spellStart"/>
      <w:r w:rsidRPr="00B52E72">
        <w:rPr>
          <w:b w:val="0"/>
          <w:bCs w:val="0"/>
          <w:color w:val="auto"/>
          <w:lang w:val="es-CO"/>
        </w:rPr>
        <w:t>saldoDisponible</w:t>
      </w:r>
      <w:proofErr w:type="spellEnd"/>
    </w:p>
    <w:p w14:paraId="56F69287" w14:textId="77777777" w:rsidR="00B52E72" w:rsidRPr="00B52E72" w:rsidRDefault="00B52E72" w:rsidP="00B52E72">
      <w:pPr>
        <w:pStyle w:val="Ttulo2"/>
        <w:rPr>
          <w:b w:val="0"/>
          <w:bCs w:val="0"/>
          <w:color w:val="auto"/>
          <w:lang w:val="es-CO"/>
        </w:rPr>
      </w:pPr>
      <w:r w:rsidRPr="00B52E72">
        <w:rPr>
          <w:b w:val="0"/>
          <w:bCs w:val="0"/>
          <w:color w:val="auto"/>
          <w:lang w:val="es-CO"/>
        </w:rPr>
        <w:t xml:space="preserve">Sistema -&gt; Sistema: </w:t>
      </w:r>
      <w:proofErr w:type="spellStart"/>
      <w:r w:rsidRPr="00B52E72">
        <w:rPr>
          <w:b w:val="0"/>
          <w:bCs w:val="0"/>
          <w:color w:val="auto"/>
          <w:lang w:val="es-CO"/>
        </w:rPr>
        <w:t>crearSolicitud</w:t>
      </w:r>
      <w:proofErr w:type="spellEnd"/>
      <w:r w:rsidRPr="00B52E72">
        <w:rPr>
          <w:b w:val="0"/>
          <w:bCs w:val="0"/>
          <w:color w:val="auto"/>
          <w:lang w:val="es-CO"/>
        </w:rPr>
        <w:t>()</w:t>
      </w:r>
    </w:p>
    <w:p w14:paraId="4C602660" w14:textId="77777777" w:rsidR="00B52E72" w:rsidRPr="00B52E72" w:rsidRDefault="00B52E72" w:rsidP="00B52E72">
      <w:pPr>
        <w:pStyle w:val="Ttulo2"/>
        <w:rPr>
          <w:b w:val="0"/>
          <w:bCs w:val="0"/>
          <w:color w:val="auto"/>
          <w:lang w:val="es-CO"/>
        </w:rPr>
      </w:pPr>
      <w:r w:rsidRPr="00B52E72">
        <w:rPr>
          <w:b w:val="0"/>
          <w:bCs w:val="0"/>
          <w:color w:val="auto"/>
          <w:lang w:val="es-CO"/>
        </w:rPr>
        <w:t xml:space="preserve">Sistema -&gt; Supervisor: </w:t>
      </w:r>
      <w:proofErr w:type="spellStart"/>
      <w:r w:rsidRPr="00B52E72">
        <w:rPr>
          <w:b w:val="0"/>
          <w:bCs w:val="0"/>
          <w:color w:val="auto"/>
          <w:lang w:val="es-CO"/>
        </w:rPr>
        <w:t>notificarSolicitud</w:t>
      </w:r>
      <w:proofErr w:type="spellEnd"/>
      <w:r w:rsidRPr="00B52E72">
        <w:rPr>
          <w:b w:val="0"/>
          <w:bCs w:val="0"/>
          <w:color w:val="auto"/>
          <w:lang w:val="es-CO"/>
        </w:rPr>
        <w:t>(solicitud)</w:t>
      </w:r>
    </w:p>
    <w:p w14:paraId="1FAD08D8" w14:textId="77777777" w:rsidR="00B52E72" w:rsidRPr="00B52E72" w:rsidRDefault="00B52E72" w:rsidP="00B52E72">
      <w:pPr>
        <w:pStyle w:val="Ttulo2"/>
        <w:rPr>
          <w:b w:val="0"/>
          <w:bCs w:val="0"/>
          <w:color w:val="auto"/>
          <w:lang w:val="es-CO"/>
        </w:rPr>
      </w:pPr>
      <w:r w:rsidRPr="00B52E72">
        <w:rPr>
          <w:b w:val="0"/>
          <w:bCs w:val="0"/>
          <w:color w:val="auto"/>
          <w:lang w:val="es-CO"/>
        </w:rPr>
        <w:t xml:space="preserve">Supervisor -&gt; Sistema: </w:t>
      </w:r>
      <w:proofErr w:type="spellStart"/>
      <w:r w:rsidRPr="00B52E72">
        <w:rPr>
          <w:b w:val="0"/>
          <w:bCs w:val="0"/>
          <w:color w:val="auto"/>
          <w:lang w:val="es-CO"/>
        </w:rPr>
        <w:t>aprobarSolicitud</w:t>
      </w:r>
      <w:proofErr w:type="spellEnd"/>
      <w:r w:rsidRPr="00B52E72">
        <w:rPr>
          <w:b w:val="0"/>
          <w:bCs w:val="0"/>
          <w:color w:val="auto"/>
          <w:lang w:val="es-CO"/>
        </w:rPr>
        <w:t>(</w:t>
      </w:r>
      <w:proofErr w:type="spellStart"/>
      <w:r w:rsidRPr="00B52E72">
        <w:rPr>
          <w:b w:val="0"/>
          <w:bCs w:val="0"/>
          <w:color w:val="auto"/>
          <w:lang w:val="es-CO"/>
        </w:rPr>
        <w:t>solicitudId</w:t>
      </w:r>
      <w:proofErr w:type="spellEnd"/>
      <w:r w:rsidRPr="00B52E72">
        <w:rPr>
          <w:b w:val="0"/>
          <w:bCs w:val="0"/>
          <w:color w:val="auto"/>
          <w:lang w:val="es-CO"/>
        </w:rPr>
        <w:t>)</w:t>
      </w:r>
    </w:p>
    <w:p w14:paraId="4C390363" w14:textId="77777777" w:rsidR="00B52E72" w:rsidRPr="00B52E72" w:rsidRDefault="00B52E72" w:rsidP="00B52E72">
      <w:pPr>
        <w:pStyle w:val="Ttulo2"/>
        <w:rPr>
          <w:b w:val="0"/>
          <w:bCs w:val="0"/>
          <w:color w:val="auto"/>
          <w:lang w:val="es-CO"/>
        </w:rPr>
      </w:pPr>
      <w:r w:rsidRPr="00B52E72">
        <w:rPr>
          <w:b w:val="0"/>
          <w:bCs w:val="0"/>
          <w:color w:val="auto"/>
          <w:lang w:val="es-CO"/>
        </w:rPr>
        <w:t xml:space="preserve">Sistema -&gt; </w:t>
      </w:r>
      <w:proofErr w:type="spellStart"/>
      <w:r w:rsidRPr="00B52E72">
        <w:rPr>
          <w:b w:val="0"/>
          <w:bCs w:val="0"/>
          <w:color w:val="auto"/>
          <w:lang w:val="es-CO"/>
        </w:rPr>
        <w:t>BaseDeDatos</w:t>
      </w:r>
      <w:proofErr w:type="spellEnd"/>
      <w:r w:rsidRPr="00B52E72">
        <w:rPr>
          <w:b w:val="0"/>
          <w:bCs w:val="0"/>
          <w:color w:val="auto"/>
          <w:lang w:val="es-CO"/>
        </w:rPr>
        <w:t xml:space="preserve">: </w:t>
      </w:r>
      <w:proofErr w:type="spellStart"/>
      <w:r w:rsidRPr="00B52E72">
        <w:rPr>
          <w:b w:val="0"/>
          <w:bCs w:val="0"/>
          <w:color w:val="auto"/>
          <w:lang w:val="es-CO"/>
        </w:rPr>
        <w:t>actualizarSaldo</w:t>
      </w:r>
      <w:proofErr w:type="spellEnd"/>
      <w:r w:rsidRPr="00B52E72">
        <w:rPr>
          <w:b w:val="0"/>
          <w:bCs w:val="0"/>
          <w:color w:val="auto"/>
          <w:lang w:val="es-CO"/>
        </w:rPr>
        <w:t>(</w:t>
      </w:r>
      <w:proofErr w:type="spellStart"/>
      <w:r w:rsidRPr="00B52E72">
        <w:rPr>
          <w:b w:val="0"/>
          <w:bCs w:val="0"/>
          <w:color w:val="auto"/>
          <w:lang w:val="es-CO"/>
        </w:rPr>
        <w:t>empleadoId</w:t>
      </w:r>
      <w:proofErr w:type="spellEnd"/>
      <w:r w:rsidRPr="00B52E72">
        <w:rPr>
          <w:b w:val="0"/>
          <w:bCs w:val="0"/>
          <w:color w:val="auto"/>
          <w:lang w:val="es-CO"/>
        </w:rPr>
        <w:t>)</w:t>
      </w:r>
    </w:p>
    <w:p w14:paraId="5094A6E0" w14:textId="341BE873" w:rsidR="00B52E72" w:rsidRPr="00B52E72" w:rsidRDefault="00B52E72" w:rsidP="00B52E72">
      <w:pPr>
        <w:pStyle w:val="Ttulo2"/>
        <w:rPr>
          <w:b w:val="0"/>
          <w:bCs w:val="0"/>
          <w:color w:val="auto"/>
          <w:lang w:val="es-CO"/>
        </w:rPr>
      </w:pPr>
      <w:r w:rsidRPr="00B52E72">
        <w:rPr>
          <w:b w:val="0"/>
          <w:bCs w:val="0"/>
          <w:color w:val="auto"/>
          <w:lang w:val="es-CO"/>
        </w:rPr>
        <w:t xml:space="preserve">Sistema -&gt; Empleado: </w:t>
      </w:r>
      <w:proofErr w:type="spellStart"/>
      <w:r w:rsidRPr="00B52E72">
        <w:rPr>
          <w:b w:val="0"/>
          <w:bCs w:val="0"/>
          <w:color w:val="auto"/>
          <w:lang w:val="es-CO"/>
        </w:rPr>
        <w:t>notificarAprobacion</w:t>
      </w:r>
      <w:proofErr w:type="spellEnd"/>
      <w:r w:rsidRPr="00B52E72">
        <w:rPr>
          <w:b w:val="0"/>
          <w:bCs w:val="0"/>
          <w:color w:val="auto"/>
          <w:lang w:val="es-CO"/>
        </w:rPr>
        <w:t>()</w:t>
      </w:r>
    </w:p>
    <w:p w14:paraId="71D2BBC2" w14:textId="77777777" w:rsidR="00B52E72" w:rsidRPr="00B52E72" w:rsidRDefault="00B52E72" w:rsidP="00B52E72">
      <w:pPr>
        <w:pStyle w:val="Ttulo2"/>
        <w:rPr>
          <w:b w:val="0"/>
          <w:bCs w:val="0"/>
          <w:color w:val="auto"/>
          <w:lang w:val="es-CO"/>
        </w:rPr>
      </w:pPr>
      <w:r w:rsidRPr="00B52E72">
        <w:rPr>
          <w:b w:val="0"/>
          <w:bCs w:val="0"/>
          <w:color w:val="auto"/>
          <w:lang w:val="es-CO"/>
        </w:rPr>
        <w:t>7. Mockups / Interfaces de Usuario</w:t>
      </w:r>
    </w:p>
    <w:p w14:paraId="3C7A0041" w14:textId="77777777" w:rsidR="00B52E72" w:rsidRPr="00B52E72" w:rsidRDefault="00B52E72" w:rsidP="00B52E72">
      <w:pPr>
        <w:pStyle w:val="Ttulo2"/>
        <w:rPr>
          <w:b w:val="0"/>
          <w:bCs w:val="0"/>
          <w:color w:val="auto"/>
          <w:lang w:val="es-CO"/>
        </w:rPr>
      </w:pPr>
      <w:r w:rsidRPr="00B52E72">
        <w:rPr>
          <w:b w:val="0"/>
          <w:bCs w:val="0"/>
          <w:color w:val="auto"/>
          <w:lang w:val="es-CO"/>
        </w:rPr>
        <w:t xml:space="preserve">La interfaz de usuario es limpia y centrada en la experiencia del usuario. El </w:t>
      </w:r>
      <w:proofErr w:type="spellStart"/>
      <w:r w:rsidRPr="00B52E72">
        <w:rPr>
          <w:b w:val="0"/>
          <w:bCs w:val="0"/>
          <w:color w:val="auto"/>
          <w:lang w:val="es-CO"/>
        </w:rPr>
        <w:t>dashboard</w:t>
      </w:r>
      <w:proofErr w:type="spellEnd"/>
      <w:r w:rsidRPr="00B52E72">
        <w:rPr>
          <w:b w:val="0"/>
          <w:bCs w:val="0"/>
          <w:color w:val="auto"/>
          <w:lang w:val="es-CO"/>
        </w:rPr>
        <w:t xml:space="preserve"> principal presenta un resumen del saldo de días y el estado de las solicitudes. Un formulario guiado permite crear nuevas solicitudes, y un calendario interactivo muestra las ausencias del equipo para facilitar la planificación. El diseño es minimalista, utilizando tarjetas y notificaciones para comunicar información de forma clara.</w:t>
      </w:r>
    </w:p>
    <w:p w14:paraId="2F68A457" w14:textId="77777777" w:rsidR="00B52E72" w:rsidRPr="00B52E72" w:rsidRDefault="00B52E72" w:rsidP="00B52E72">
      <w:pPr>
        <w:pStyle w:val="Ttulo2"/>
        <w:rPr>
          <w:b w:val="0"/>
          <w:bCs w:val="0"/>
          <w:color w:val="auto"/>
          <w:lang w:val="es-CO"/>
        </w:rPr>
      </w:pPr>
    </w:p>
    <w:p w14:paraId="5C757891" w14:textId="77777777" w:rsidR="00B52E72" w:rsidRPr="00B52E72" w:rsidRDefault="00B52E72" w:rsidP="00B52E72">
      <w:pPr>
        <w:pStyle w:val="Ttulo2"/>
        <w:rPr>
          <w:b w:val="0"/>
          <w:bCs w:val="0"/>
          <w:color w:val="auto"/>
          <w:lang w:val="es-CO"/>
        </w:rPr>
      </w:pPr>
      <w:r w:rsidRPr="00B52E72">
        <w:rPr>
          <w:b w:val="0"/>
          <w:bCs w:val="0"/>
          <w:color w:val="auto"/>
          <w:lang w:val="es-CO"/>
        </w:rPr>
        <w:t>8. Plan de Pruebas</w:t>
      </w:r>
    </w:p>
    <w:p w14:paraId="219F4026" w14:textId="77777777" w:rsidR="00B52E72" w:rsidRPr="00B52E72" w:rsidRDefault="00B52E72" w:rsidP="00B52E72">
      <w:pPr>
        <w:pStyle w:val="Ttulo2"/>
        <w:rPr>
          <w:b w:val="0"/>
          <w:bCs w:val="0"/>
          <w:color w:val="auto"/>
          <w:lang w:val="es-CO"/>
        </w:rPr>
      </w:pPr>
      <w:r w:rsidRPr="00B52E72">
        <w:rPr>
          <w:b w:val="0"/>
          <w:bCs w:val="0"/>
          <w:color w:val="auto"/>
          <w:lang w:val="es-CO"/>
        </w:rPr>
        <w:lastRenderedPageBreak/>
        <w:t>Tipo de pruebas realizadas:</w:t>
      </w:r>
    </w:p>
    <w:p w14:paraId="756CB3BD" w14:textId="66463862" w:rsidR="00B52E72" w:rsidRPr="00B52E72" w:rsidRDefault="00B52E72" w:rsidP="00B52E72">
      <w:pPr>
        <w:pStyle w:val="Ttulo2"/>
        <w:rPr>
          <w:b w:val="0"/>
          <w:bCs w:val="0"/>
          <w:color w:val="auto"/>
          <w:lang w:val="es-CO"/>
        </w:rPr>
      </w:pPr>
      <w:r w:rsidRPr="00B52E72">
        <w:rPr>
          <w:b w:val="0"/>
          <w:bCs w:val="0"/>
          <w:color w:val="auto"/>
          <w:lang w:val="es-CO"/>
        </w:rPr>
        <w:t>- Pruebas Unitarias: Se verifican funciones individuales, como el cálculo de días de un permiso.</w:t>
      </w:r>
    </w:p>
    <w:p w14:paraId="663853DE" w14:textId="1AF96379" w:rsidR="00B52E72" w:rsidRPr="00B52E72" w:rsidRDefault="00B52E72" w:rsidP="00B52E72">
      <w:pPr>
        <w:pStyle w:val="Ttulo2"/>
        <w:rPr>
          <w:b w:val="0"/>
          <w:bCs w:val="0"/>
          <w:color w:val="auto"/>
          <w:lang w:val="es-CO"/>
        </w:rPr>
      </w:pPr>
      <w:r w:rsidRPr="00B52E72">
        <w:rPr>
          <w:b w:val="0"/>
          <w:bCs w:val="0"/>
          <w:color w:val="auto"/>
          <w:lang w:val="es-CO"/>
        </w:rPr>
        <w:t>- Pruebas de Integración:</w:t>
      </w:r>
      <w:r w:rsidRPr="00B52E72">
        <w:rPr>
          <w:b w:val="0"/>
          <w:bCs w:val="0"/>
          <w:color w:val="auto"/>
          <w:lang w:val="es-CO"/>
        </w:rPr>
        <w:t xml:space="preserve"> </w:t>
      </w:r>
      <w:r w:rsidRPr="00B52E72">
        <w:rPr>
          <w:b w:val="0"/>
          <w:bCs w:val="0"/>
          <w:color w:val="auto"/>
          <w:lang w:val="es-CO"/>
        </w:rPr>
        <w:t xml:space="preserve">Se prueba la interacción entre el </w:t>
      </w:r>
      <w:proofErr w:type="spellStart"/>
      <w:r w:rsidRPr="00B52E72">
        <w:rPr>
          <w:b w:val="0"/>
          <w:bCs w:val="0"/>
          <w:color w:val="auto"/>
          <w:lang w:val="es-CO"/>
        </w:rPr>
        <w:t>frontend</w:t>
      </w:r>
      <w:proofErr w:type="spellEnd"/>
      <w:r w:rsidRPr="00B52E72">
        <w:rPr>
          <w:b w:val="0"/>
          <w:bCs w:val="0"/>
          <w:color w:val="auto"/>
          <w:lang w:val="es-CO"/>
        </w:rPr>
        <w:t xml:space="preserve"> y el </w:t>
      </w:r>
      <w:proofErr w:type="spellStart"/>
      <w:r w:rsidRPr="00B52E72">
        <w:rPr>
          <w:b w:val="0"/>
          <w:bCs w:val="0"/>
          <w:color w:val="auto"/>
          <w:lang w:val="es-CO"/>
        </w:rPr>
        <w:t>backend</w:t>
      </w:r>
      <w:proofErr w:type="spellEnd"/>
      <w:r w:rsidRPr="00B52E72">
        <w:rPr>
          <w:b w:val="0"/>
          <w:bCs w:val="0"/>
          <w:color w:val="auto"/>
          <w:lang w:val="es-CO"/>
        </w:rPr>
        <w:t>, como el envío de un formulario de solicitud y su registro en la base de datos.</w:t>
      </w:r>
    </w:p>
    <w:p w14:paraId="19F64F61" w14:textId="435BA7DA" w:rsidR="00B52E72" w:rsidRPr="00B52E72" w:rsidRDefault="00B52E72" w:rsidP="00B52E72">
      <w:pPr>
        <w:pStyle w:val="Ttulo2"/>
        <w:rPr>
          <w:b w:val="0"/>
          <w:bCs w:val="0"/>
          <w:color w:val="auto"/>
          <w:lang w:val="es-CO"/>
        </w:rPr>
      </w:pPr>
      <w:r w:rsidRPr="00B52E72">
        <w:rPr>
          <w:b w:val="0"/>
          <w:bCs w:val="0"/>
          <w:color w:val="auto"/>
          <w:lang w:val="es-CO"/>
        </w:rPr>
        <w:t>- Pruebas de Usabilidad: Se realizan pruebas con usuarios finales para evaluar la facilidad de uso y la claridad de la interfaz.</w:t>
      </w:r>
    </w:p>
    <w:p w14:paraId="19500D03" w14:textId="77777777" w:rsidR="00B52E72" w:rsidRPr="00B52E72" w:rsidRDefault="00B52E72" w:rsidP="00B52E72">
      <w:pPr>
        <w:pStyle w:val="Ttulo2"/>
        <w:rPr>
          <w:b w:val="0"/>
          <w:bCs w:val="0"/>
          <w:color w:val="auto"/>
          <w:lang w:val="es-CO"/>
        </w:rPr>
      </w:pPr>
    </w:p>
    <w:p w14:paraId="2F0FFE96" w14:textId="77777777" w:rsidR="00B52E72" w:rsidRPr="00B52E72" w:rsidRDefault="00B52E72" w:rsidP="00B52E72">
      <w:pPr>
        <w:pStyle w:val="Ttulo2"/>
        <w:rPr>
          <w:b w:val="0"/>
          <w:bCs w:val="0"/>
          <w:color w:val="auto"/>
          <w:lang w:val="es-CO"/>
        </w:rPr>
      </w:pPr>
      <w:r w:rsidRPr="00B52E72">
        <w:rPr>
          <w:b w:val="0"/>
          <w:bCs w:val="0"/>
          <w:color w:val="auto"/>
          <w:lang w:val="es-CO"/>
        </w:rPr>
        <w:t>Resultados esperados y observados:</w:t>
      </w:r>
    </w:p>
    <w:p w14:paraId="13A699CF" w14:textId="77777777" w:rsidR="00B52E72" w:rsidRPr="00B52E72" w:rsidRDefault="00B52E72" w:rsidP="00B52E72">
      <w:pPr>
        <w:pStyle w:val="Ttulo2"/>
        <w:rPr>
          <w:b w:val="0"/>
          <w:bCs w:val="0"/>
          <w:color w:val="auto"/>
          <w:lang w:val="es-CO"/>
        </w:rPr>
      </w:pPr>
      <w:r w:rsidRPr="00B52E72">
        <w:rPr>
          <w:b w:val="0"/>
          <w:bCs w:val="0"/>
          <w:color w:val="auto"/>
          <w:lang w:val="es-CO"/>
        </w:rPr>
        <w:t>Se espera que todos los flujos de usuario se completen sin errores y que la interfaz sea percibida como intuitiva. Las pruebas iniciales confirman que los componentes se renderizan correctamente y la lógica de negocio principal funciona según lo diseñado.</w:t>
      </w:r>
    </w:p>
    <w:p w14:paraId="79676174" w14:textId="77777777" w:rsidR="00B52E72" w:rsidRPr="00B52E72" w:rsidRDefault="00B52E72" w:rsidP="00B52E72">
      <w:pPr>
        <w:pStyle w:val="Ttulo2"/>
        <w:rPr>
          <w:b w:val="0"/>
          <w:bCs w:val="0"/>
          <w:color w:val="auto"/>
          <w:lang w:val="es-CO"/>
        </w:rPr>
      </w:pPr>
    </w:p>
    <w:p w14:paraId="0E129561" w14:textId="77777777" w:rsidR="00B52E72" w:rsidRPr="00B52E72" w:rsidRDefault="00B52E72" w:rsidP="00B52E72">
      <w:pPr>
        <w:pStyle w:val="Ttulo2"/>
        <w:rPr>
          <w:b w:val="0"/>
          <w:bCs w:val="0"/>
          <w:color w:val="auto"/>
          <w:lang w:val="es-CO"/>
        </w:rPr>
      </w:pPr>
      <w:r w:rsidRPr="00B52E72">
        <w:rPr>
          <w:b w:val="0"/>
          <w:bCs w:val="0"/>
          <w:color w:val="auto"/>
          <w:lang w:val="es-CO"/>
        </w:rPr>
        <w:t>9. Evidencias del Desarrollo</w:t>
      </w:r>
    </w:p>
    <w:p w14:paraId="79F975FD" w14:textId="77777777" w:rsidR="00B52E72" w:rsidRPr="00B52E72" w:rsidRDefault="00B52E72" w:rsidP="00B52E72">
      <w:pPr>
        <w:pStyle w:val="Ttulo2"/>
        <w:rPr>
          <w:b w:val="0"/>
          <w:bCs w:val="0"/>
          <w:color w:val="auto"/>
          <w:lang w:val="es-CO"/>
        </w:rPr>
      </w:pPr>
      <w:r w:rsidRPr="00B52E72">
        <w:rPr>
          <w:b w:val="0"/>
          <w:bCs w:val="0"/>
          <w:color w:val="auto"/>
          <w:lang w:val="es-CO"/>
        </w:rPr>
        <w:t xml:space="preserve">El código fuente, los </w:t>
      </w:r>
      <w:proofErr w:type="spellStart"/>
      <w:r w:rsidRPr="00B52E72">
        <w:rPr>
          <w:b w:val="0"/>
          <w:bCs w:val="0"/>
          <w:color w:val="auto"/>
          <w:lang w:val="es-CO"/>
        </w:rPr>
        <w:t>commits</w:t>
      </w:r>
      <w:proofErr w:type="spellEnd"/>
      <w:r w:rsidRPr="00B52E72">
        <w:rPr>
          <w:b w:val="0"/>
          <w:bCs w:val="0"/>
          <w:color w:val="auto"/>
          <w:lang w:val="es-CO"/>
        </w:rPr>
        <w:t xml:space="preserve"> y la configuración del proyecto están disponibles en el repositorio. Las capturas de pantalla del proceso de desarrollo, la estructura de carpetas y la ejecución de la aplicación en el entorno local sirven como evidencia del trabajo realizado.</w:t>
      </w:r>
    </w:p>
    <w:p w14:paraId="72305D3F" w14:textId="77777777" w:rsidR="00B52E72" w:rsidRPr="00B52E72" w:rsidRDefault="00B52E72" w:rsidP="00B52E72">
      <w:pPr>
        <w:pStyle w:val="Ttulo2"/>
        <w:rPr>
          <w:b w:val="0"/>
          <w:bCs w:val="0"/>
          <w:color w:val="auto"/>
          <w:lang w:val="es-CO"/>
        </w:rPr>
      </w:pPr>
    </w:p>
    <w:p w14:paraId="44764148" w14:textId="5ED7B754" w:rsidR="00B52E72" w:rsidRPr="00B52E72" w:rsidRDefault="00B52E72" w:rsidP="00B52E72">
      <w:pPr>
        <w:pStyle w:val="Ttulo2"/>
        <w:rPr>
          <w:b w:val="0"/>
          <w:bCs w:val="0"/>
          <w:color w:val="auto"/>
          <w:lang w:val="es-CO"/>
        </w:rPr>
      </w:pPr>
      <w:r w:rsidRPr="00B52E72">
        <w:rPr>
          <w:b w:val="0"/>
          <w:bCs w:val="0"/>
          <w:color w:val="auto"/>
          <w:lang w:val="es-CO"/>
        </w:rPr>
        <w:t>Enlace al repositorio GitHub: https://github.com/andressepu18/Reto-comfachoco/tree/main</w:t>
      </w:r>
    </w:p>
    <w:p w14:paraId="07B349B1" w14:textId="77777777" w:rsidR="00B52E72" w:rsidRPr="00B52E72" w:rsidRDefault="00B52E72" w:rsidP="00B52E72">
      <w:pPr>
        <w:pStyle w:val="Ttulo2"/>
        <w:rPr>
          <w:b w:val="0"/>
          <w:bCs w:val="0"/>
          <w:color w:val="auto"/>
          <w:lang w:val="es-CO"/>
        </w:rPr>
      </w:pPr>
    </w:p>
    <w:p w14:paraId="041EB950" w14:textId="77777777" w:rsidR="00B52E72" w:rsidRPr="00B52E72" w:rsidRDefault="00B52E72" w:rsidP="00B52E72">
      <w:pPr>
        <w:pStyle w:val="Ttulo2"/>
        <w:rPr>
          <w:b w:val="0"/>
          <w:bCs w:val="0"/>
          <w:color w:val="auto"/>
          <w:lang w:val="es-CO"/>
        </w:rPr>
      </w:pPr>
      <w:r w:rsidRPr="00B52E72">
        <w:rPr>
          <w:b w:val="0"/>
          <w:bCs w:val="0"/>
          <w:color w:val="auto"/>
          <w:lang w:val="es-CO"/>
        </w:rPr>
        <w:t>10. Conclusiones</w:t>
      </w:r>
    </w:p>
    <w:p w14:paraId="29B7D368" w14:textId="77777777" w:rsidR="00B52E72" w:rsidRPr="00B52E72" w:rsidRDefault="00B52E72" w:rsidP="00B52E72">
      <w:pPr>
        <w:pStyle w:val="Ttulo2"/>
        <w:rPr>
          <w:b w:val="0"/>
          <w:bCs w:val="0"/>
          <w:color w:val="auto"/>
          <w:lang w:val="es-CO"/>
        </w:rPr>
      </w:pPr>
      <w:r w:rsidRPr="00B52E72">
        <w:rPr>
          <w:b w:val="0"/>
          <w:bCs w:val="0"/>
          <w:color w:val="auto"/>
          <w:lang w:val="es-CO"/>
        </w:rPr>
        <w:lastRenderedPageBreak/>
        <w:t>El desarrollo de este reto permitió aplicar los principios de la ingeniería de software en un caso práctico, desde la definición de requerimientos hasta la implementación de una solución funcional. El uso de tecnologías como Next.js y Prisma facilitó un desarrollo rápido y robusto. La principal dificultad fue la interpretación de las reglas de negocio específicas de la empresa para asegurar que el sistema se ajustara a sus necesidades.</w:t>
      </w:r>
    </w:p>
    <w:p w14:paraId="0C36101B" w14:textId="77777777" w:rsidR="00B52E72" w:rsidRPr="00B52E72" w:rsidRDefault="00B52E72" w:rsidP="00B52E72">
      <w:pPr>
        <w:pStyle w:val="Ttulo2"/>
        <w:rPr>
          <w:b w:val="0"/>
          <w:bCs w:val="0"/>
          <w:color w:val="auto"/>
          <w:lang w:val="es-CO"/>
        </w:rPr>
      </w:pPr>
    </w:p>
    <w:p w14:paraId="11148EB0" w14:textId="77777777" w:rsidR="00B52E72" w:rsidRPr="00B52E72" w:rsidRDefault="00B52E72" w:rsidP="00B52E72">
      <w:pPr>
        <w:pStyle w:val="Ttulo2"/>
        <w:rPr>
          <w:b w:val="0"/>
          <w:bCs w:val="0"/>
          <w:color w:val="auto"/>
          <w:lang w:val="es-CO"/>
        </w:rPr>
      </w:pPr>
      <w:r w:rsidRPr="00B52E72">
        <w:rPr>
          <w:b w:val="0"/>
          <w:bCs w:val="0"/>
          <w:color w:val="auto"/>
          <w:lang w:val="es-CO"/>
        </w:rPr>
        <w:t>11. Bibliografía</w:t>
      </w:r>
    </w:p>
    <w:p w14:paraId="5CB2B639" w14:textId="77777777" w:rsidR="00B52E72" w:rsidRPr="00B52E72" w:rsidRDefault="00B52E72" w:rsidP="00B52E72">
      <w:pPr>
        <w:pStyle w:val="Ttulo2"/>
        <w:rPr>
          <w:b w:val="0"/>
          <w:bCs w:val="0"/>
          <w:color w:val="auto"/>
          <w:lang w:val="es-CO"/>
        </w:rPr>
      </w:pPr>
      <w:r w:rsidRPr="00B52E72">
        <w:rPr>
          <w:b w:val="0"/>
          <w:bCs w:val="0"/>
          <w:color w:val="auto"/>
          <w:lang w:val="es-CO"/>
        </w:rPr>
        <w:t>- Documentación oficial de Next.js (nextjs.org)</w:t>
      </w:r>
    </w:p>
    <w:p w14:paraId="4F05A310" w14:textId="77777777" w:rsidR="00B52E72" w:rsidRPr="00B52E72" w:rsidRDefault="00B52E72" w:rsidP="00B52E72">
      <w:pPr>
        <w:pStyle w:val="Ttulo2"/>
        <w:rPr>
          <w:b w:val="0"/>
          <w:bCs w:val="0"/>
          <w:color w:val="auto"/>
          <w:lang w:val="es-CO"/>
        </w:rPr>
      </w:pPr>
      <w:r w:rsidRPr="00B52E72">
        <w:rPr>
          <w:b w:val="0"/>
          <w:bCs w:val="0"/>
          <w:color w:val="auto"/>
          <w:lang w:val="es-CO"/>
        </w:rPr>
        <w:t>- Documentación oficial de Prisma (prisma.io)</w:t>
      </w:r>
    </w:p>
    <w:p w14:paraId="264D8E68" w14:textId="77777777" w:rsidR="00B52E72" w:rsidRPr="00B52E72" w:rsidRDefault="00B52E72" w:rsidP="00B52E72">
      <w:pPr>
        <w:pStyle w:val="Ttulo2"/>
        <w:rPr>
          <w:b w:val="0"/>
          <w:bCs w:val="0"/>
          <w:color w:val="auto"/>
          <w:lang w:val="es-CO"/>
        </w:rPr>
      </w:pPr>
      <w:r w:rsidRPr="00B52E72">
        <w:rPr>
          <w:b w:val="0"/>
          <w:bCs w:val="0"/>
          <w:color w:val="auto"/>
          <w:lang w:val="es-CO"/>
        </w:rPr>
        <w:t xml:space="preserve">- Documentación oficial de </w:t>
      </w:r>
      <w:proofErr w:type="spellStart"/>
      <w:r w:rsidRPr="00B52E72">
        <w:rPr>
          <w:b w:val="0"/>
          <w:bCs w:val="0"/>
          <w:color w:val="auto"/>
          <w:lang w:val="es-CO"/>
        </w:rPr>
        <w:t>Tailwind</w:t>
      </w:r>
      <w:proofErr w:type="spellEnd"/>
      <w:r w:rsidRPr="00B52E72">
        <w:rPr>
          <w:b w:val="0"/>
          <w:bCs w:val="0"/>
          <w:color w:val="auto"/>
          <w:lang w:val="es-CO"/>
        </w:rPr>
        <w:t xml:space="preserve"> CSS (tailwindcss.com)</w:t>
      </w:r>
    </w:p>
    <w:p w14:paraId="3CA70445" w14:textId="085CED59" w:rsidR="003D7DD0" w:rsidRPr="00B52E72" w:rsidRDefault="00B52E72" w:rsidP="00B52E72">
      <w:pPr>
        <w:pStyle w:val="Ttulo2"/>
        <w:rPr>
          <w:b w:val="0"/>
          <w:bCs w:val="0"/>
          <w:color w:val="auto"/>
          <w:lang w:val="es-CO"/>
        </w:rPr>
      </w:pPr>
      <w:r w:rsidRPr="00B52E72">
        <w:rPr>
          <w:b w:val="0"/>
          <w:bCs w:val="0"/>
          <w:color w:val="auto"/>
          <w:lang w:val="es-CO"/>
        </w:rPr>
        <w:t>- Guía de Scrum (scrum.org)</w:t>
      </w:r>
      <w:r w:rsidR="003D7DD0" w:rsidRPr="00B52E72">
        <w:rPr>
          <w:b w:val="0"/>
          <w:bCs w:val="0"/>
          <w:color w:val="auto"/>
          <w:lang w:val="es-CO"/>
        </w:rPr>
        <w:t xml:space="preserve">12. Herramientas propuestas </w:t>
      </w:r>
    </w:p>
    <w:p w14:paraId="79C06D9F" w14:textId="502EF5CD" w:rsidR="00B608E1" w:rsidRPr="00B608E1" w:rsidRDefault="003D7DD0" w:rsidP="00B608E1">
      <w:pPr>
        <w:pStyle w:val="Prrafodelista"/>
        <w:numPr>
          <w:ilvl w:val="0"/>
          <w:numId w:val="11"/>
        </w:numPr>
        <w:rPr>
          <w:lang w:val="es-419"/>
        </w:rPr>
      </w:pPr>
      <w:r w:rsidRPr="00B608E1">
        <w:rPr>
          <w:lang w:val="es-419"/>
        </w:rPr>
        <w:t>Para documentar, prototipar y presentar:</w:t>
      </w:r>
      <w:r w:rsidR="00B608E1" w:rsidRPr="00B608E1">
        <w:rPr>
          <w:lang w:val="es-419"/>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4129"/>
        <w:gridCol w:w="2700"/>
      </w:tblGrid>
      <w:tr w:rsidR="00B608E1" w:rsidRPr="00B608E1" w14:paraId="07D22FE9" w14:textId="77777777">
        <w:trPr>
          <w:tblHeader/>
          <w:tblCellSpacing w:w="15" w:type="dxa"/>
        </w:trPr>
        <w:tc>
          <w:tcPr>
            <w:tcW w:w="0" w:type="auto"/>
            <w:vAlign w:val="center"/>
            <w:hideMark/>
          </w:tcPr>
          <w:p w14:paraId="663A598E" w14:textId="6E335E23" w:rsidR="00B608E1" w:rsidRPr="00B608E1" w:rsidRDefault="00B608E1" w:rsidP="00B608E1">
            <w:pPr>
              <w:jc w:val="center"/>
              <w:rPr>
                <w:b/>
                <w:bCs/>
                <w:lang w:val="es-419"/>
              </w:rPr>
            </w:pPr>
            <w:r w:rsidRPr="00B608E1">
              <w:rPr>
                <w:rStyle w:val="Textoennegrita"/>
                <w:lang w:val="es-419"/>
              </w:rPr>
              <w:t>NOMBRE DE LA HERRAMIENTA</w:t>
            </w:r>
          </w:p>
        </w:tc>
        <w:tc>
          <w:tcPr>
            <w:tcW w:w="0" w:type="auto"/>
            <w:vAlign w:val="center"/>
            <w:hideMark/>
          </w:tcPr>
          <w:p w14:paraId="678A92E5" w14:textId="382FFA9B" w:rsidR="00B608E1" w:rsidRPr="00B608E1" w:rsidRDefault="00B608E1" w:rsidP="00B608E1">
            <w:pPr>
              <w:jc w:val="center"/>
              <w:rPr>
                <w:b/>
                <w:bCs/>
                <w:lang w:val="es-419"/>
              </w:rPr>
            </w:pPr>
            <w:r w:rsidRPr="00B608E1">
              <w:rPr>
                <w:rStyle w:val="Textoennegrita"/>
                <w:lang w:val="es-419"/>
              </w:rPr>
              <w:t>DESCRIPCIÓN / USO RECOMENDADO</w:t>
            </w:r>
          </w:p>
        </w:tc>
        <w:tc>
          <w:tcPr>
            <w:tcW w:w="0" w:type="auto"/>
            <w:vAlign w:val="center"/>
            <w:hideMark/>
          </w:tcPr>
          <w:p w14:paraId="4A325420" w14:textId="5F71C7D9" w:rsidR="00B608E1" w:rsidRPr="00B608E1" w:rsidRDefault="00B608E1" w:rsidP="00B608E1">
            <w:pPr>
              <w:jc w:val="center"/>
              <w:rPr>
                <w:b/>
                <w:bCs/>
                <w:lang w:val="es-419"/>
              </w:rPr>
            </w:pPr>
            <w:r w:rsidRPr="00B608E1">
              <w:rPr>
                <w:rStyle w:val="Textoennegrita"/>
                <w:lang w:val="es-419"/>
              </w:rPr>
              <w:t>ENLACE</w:t>
            </w:r>
          </w:p>
        </w:tc>
      </w:tr>
      <w:tr w:rsidR="00B608E1" w:rsidRPr="00B608E1" w14:paraId="5DFF63BB" w14:textId="77777777">
        <w:trPr>
          <w:tblCellSpacing w:w="15" w:type="dxa"/>
        </w:trPr>
        <w:tc>
          <w:tcPr>
            <w:tcW w:w="0" w:type="auto"/>
            <w:vAlign w:val="center"/>
            <w:hideMark/>
          </w:tcPr>
          <w:p w14:paraId="2584C0C8" w14:textId="77777777" w:rsidR="00B608E1" w:rsidRPr="00B608E1" w:rsidRDefault="00B608E1">
            <w:pPr>
              <w:rPr>
                <w:lang w:val="es-419"/>
              </w:rPr>
            </w:pPr>
            <w:r w:rsidRPr="00B608E1">
              <w:rPr>
                <w:rStyle w:val="Textoennegrita"/>
                <w:lang w:val="es-419"/>
              </w:rPr>
              <w:t>Manus</w:t>
            </w:r>
          </w:p>
        </w:tc>
        <w:tc>
          <w:tcPr>
            <w:tcW w:w="0" w:type="auto"/>
            <w:vAlign w:val="center"/>
            <w:hideMark/>
          </w:tcPr>
          <w:p w14:paraId="70E488E7" w14:textId="1D731ABA" w:rsidR="00B608E1" w:rsidRPr="00B608E1" w:rsidRDefault="00B608E1">
            <w:pPr>
              <w:rPr>
                <w:lang w:val="es-419"/>
              </w:rPr>
            </w:pPr>
            <w:r w:rsidRPr="00B608E1">
              <w:rPr>
                <w:lang w:val="es-419"/>
              </w:rPr>
              <w:t>Plataforma para crear y publicar páginas web, portfolios o proyectos con asistencia de IA. Ideal para documentar o presentar resultados de software</w:t>
            </w:r>
            <w:r>
              <w:rPr>
                <w:lang w:val="es-419"/>
              </w:rPr>
              <w:t>.</w:t>
            </w:r>
          </w:p>
        </w:tc>
        <w:tc>
          <w:tcPr>
            <w:tcW w:w="0" w:type="auto"/>
            <w:vAlign w:val="center"/>
            <w:hideMark/>
          </w:tcPr>
          <w:p w14:paraId="0A64F45E" w14:textId="6B3A7F95" w:rsidR="00B608E1" w:rsidRPr="00B608E1" w:rsidRDefault="00B608E1">
            <w:pPr>
              <w:rPr>
                <w:lang w:val="es-419"/>
              </w:rPr>
            </w:pPr>
            <w:hyperlink r:id="rId11" w:history="1">
              <w:r w:rsidRPr="00B608E1">
                <w:rPr>
                  <w:rStyle w:val="Hipervnculo"/>
                  <w:lang w:val="es-419"/>
                </w:rPr>
                <w:t>https://manus.im</w:t>
              </w:r>
            </w:hyperlink>
            <w:r w:rsidRPr="00B608E1">
              <w:rPr>
                <w:lang w:val="es-419"/>
              </w:rPr>
              <w:t xml:space="preserve"> </w:t>
            </w:r>
          </w:p>
        </w:tc>
      </w:tr>
      <w:tr w:rsidR="00B608E1" w:rsidRPr="00B608E1" w14:paraId="3C09219E" w14:textId="77777777">
        <w:trPr>
          <w:tblCellSpacing w:w="15" w:type="dxa"/>
        </w:trPr>
        <w:tc>
          <w:tcPr>
            <w:tcW w:w="0" w:type="auto"/>
            <w:vAlign w:val="center"/>
            <w:hideMark/>
          </w:tcPr>
          <w:p w14:paraId="29A1F5DF" w14:textId="77777777" w:rsidR="00B608E1" w:rsidRPr="00B608E1" w:rsidRDefault="00B608E1">
            <w:pPr>
              <w:rPr>
                <w:lang w:val="es-419"/>
              </w:rPr>
            </w:pPr>
            <w:r w:rsidRPr="00B608E1">
              <w:rPr>
                <w:rStyle w:val="Textoennegrita"/>
                <w:lang w:val="es-419"/>
              </w:rPr>
              <w:t>Z.ai Chat (GLM-4.6 / 4.5)</w:t>
            </w:r>
          </w:p>
        </w:tc>
        <w:tc>
          <w:tcPr>
            <w:tcW w:w="0" w:type="auto"/>
            <w:vAlign w:val="center"/>
            <w:hideMark/>
          </w:tcPr>
          <w:p w14:paraId="456225EE" w14:textId="20D413BC" w:rsidR="00B608E1" w:rsidRPr="00B608E1" w:rsidRDefault="00B608E1">
            <w:pPr>
              <w:rPr>
                <w:lang w:val="es-419"/>
              </w:rPr>
            </w:pPr>
            <w:r w:rsidRPr="00B608E1">
              <w:rPr>
                <w:lang w:val="es-419"/>
              </w:rPr>
              <w:t>Chat impulsado por modelos de lenguaje GLM de última generación. Permite generar documentación técnica, ideas y resúmenes de proyectos</w:t>
            </w:r>
            <w:r>
              <w:rPr>
                <w:lang w:val="es-419"/>
              </w:rPr>
              <w:t xml:space="preserve"> y prototipos Full-</w:t>
            </w:r>
            <w:proofErr w:type="spellStart"/>
            <w:r>
              <w:rPr>
                <w:lang w:val="es-419"/>
              </w:rPr>
              <w:t>Stack</w:t>
            </w:r>
            <w:proofErr w:type="spellEnd"/>
            <w:r w:rsidRPr="00B608E1">
              <w:rPr>
                <w:lang w:val="es-419"/>
              </w:rPr>
              <w:t>.</w:t>
            </w:r>
          </w:p>
        </w:tc>
        <w:tc>
          <w:tcPr>
            <w:tcW w:w="0" w:type="auto"/>
            <w:vAlign w:val="center"/>
            <w:hideMark/>
          </w:tcPr>
          <w:p w14:paraId="615604F5" w14:textId="77777777" w:rsidR="00B608E1" w:rsidRPr="00B608E1" w:rsidRDefault="00B608E1">
            <w:pPr>
              <w:rPr>
                <w:lang w:val="es-419"/>
              </w:rPr>
            </w:pPr>
            <w:hyperlink r:id="rId12" w:tgtFrame="_new" w:history="1">
              <w:r w:rsidRPr="00B608E1">
                <w:rPr>
                  <w:rStyle w:val="Hipervnculo"/>
                  <w:lang w:val="es-419"/>
                </w:rPr>
                <w:t>https://z.ai</w:t>
              </w:r>
            </w:hyperlink>
          </w:p>
        </w:tc>
      </w:tr>
      <w:tr w:rsidR="00B608E1" w:rsidRPr="00B608E1" w14:paraId="7CE738BC" w14:textId="77777777">
        <w:trPr>
          <w:tblCellSpacing w:w="15" w:type="dxa"/>
        </w:trPr>
        <w:tc>
          <w:tcPr>
            <w:tcW w:w="0" w:type="auto"/>
            <w:vAlign w:val="center"/>
            <w:hideMark/>
          </w:tcPr>
          <w:p w14:paraId="455B727B" w14:textId="77777777" w:rsidR="00B608E1" w:rsidRPr="00B608E1" w:rsidRDefault="00B608E1">
            <w:pPr>
              <w:rPr>
                <w:lang w:val="es-419"/>
              </w:rPr>
            </w:pPr>
            <w:r w:rsidRPr="00B608E1">
              <w:rPr>
                <w:rStyle w:val="Textoennegrita"/>
                <w:lang w:val="es-419"/>
              </w:rPr>
              <w:t>Google AI Studio</w:t>
            </w:r>
          </w:p>
        </w:tc>
        <w:tc>
          <w:tcPr>
            <w:tcW w:w="0" w:type="auto"/>
            <w:vAlign w:val="center"/>
            <w:hideMark/>
          </w:tcPr>
          <w:p w14:paraId="6043A87B" w14:textId="77777777" w:rsidR="00B608E1" w:rsidRPr="00B608E1" w:rsidRDefault="00B608E1">
            <w:pPr>
              <w:rPr>
                <w:lang w:val="es-419"/>
              </w:rPr>
            </w:pPr>
            <w:r w:rsidRPr="00B608E1">
              <w:rPr>
                <w:lang w:val="es-419"/>
              </w:rPr>
              <w:t xml:space="preserve">Entorno de desarrollo experimental de Google para probar </w:t>
            </w:r>
            <w:proofErr w:type="spellStart"/>
            <w:r w:rsidRPr="00B608E1">
              <w:rPr>
                <w:lang w:val="es-419"/>
              </w:rPr>
              <w:t>prompts</w:t>
            </w:r>
            <w:proofErr w:type="spellEnd"/>
            <w:r w:rsidRPr="00B608E1">
              <w:rPr>
                <w:lang w:val="es-419"/>
              </w:rPr>
              <w:t>, crear modelos de IA y generar contenido técnico.</w:t>
            </w:r>
          </w:p>
        </w:tc>
        <w:tc>
          <w:tcPr>
            <w:tcW w:w="0" w:type="auto"/>
            <w:vAlign w:val="center"/>
            <w:hideMark/>
          </w:tcPr>
          <w:p w14:paraId="1EA361AF" w14:textId="2A04EB46" w:rsidR="00B608E1" w:rsidRPr="00B608E1" w:rsidRDefault="00B608E1">
            <w:pPr>
              <w:rPr>
                <w:lang w:val="es-419"/>
              </w:rPr>
            </w:pPr>
            <w:hyperlink r:id="rId13" w:history="1">
              <w:r w:rsidRPr="00B608E1">
                <w:rPr>
                  <w:rStyle w:val="Hipervnculo"/>
                  <w:lang w:val="es-419"/>
                </w:rPr>
                <w:t>https://aistudio.google.com</w:t>
              </w:r>
            </w:hyperlink>
            <w:r w:rsidRPr="00B608E1">
              <w:rPr>
                <w:lang w:val="es-419"/>
              </w:rPr>
              <w:t xml:space="preserve"> </w:t>
            </w:r>
          </w:p>
        </w:tc>
      </w:tr>
      <w:tr w:rsidR="00B608E1" w:rsidRPr="00B608E1" w14:paraId="0ACA966B" w14:textId="77777777">
        <w:trPr>
          <w:tblCellSpacing w:w="15" w:type="dxa"/>
        </w:trPr>
        <w:tc>
          <w:tcPr>
            <w:tcW w:w="0" w:type="auto"/>
            <w:vAlign w:val="center"/>
            <w:hideMark/>
          </w:tcPr>
          <w:p w14:paraId="4D786D0C" w14:textId="77777777" w:rsidR="00B608E1" w:rsidRPr="00B608E1" w:rsidRDefault="00B608E1">
            <w:pPr>
              <w:rPr>
                <w:lang w:val="es-419"/>
              </w:rPr>
            </w:pPr>
            <w:r w:rsidRPr="00B608E1">
              <w:rPr>
                <w:rStyle w:val="Textoennegrita"/>
                <w:lang w:val="es-419"/>
              </w:rPr>
              <w:t xml:space="preserve">Google </w:t>
            </w:r>
            <w:proofErr w:type="spellStart"/>
            <w:r w:rsidRPr="00B608E1">
              <w:rPr>
                <w:rStyle w:val="Textoennegrita"/>
                <w:lang w:val="es-419"/>
              </w:rPr>
              <w:t>NotebookLM</w:t>
            </w:r>
            <w:proofErr w:type="spellEnd"/>
          </w:p>
        </w:tc>
        <w:tc>
          <w:tcPr>
            <w:tcW w:w="0" w:type="auto"/>
            <w:vAlign w:val="center"/>
            <w:hideMark/>
          </w:tcPr>
          <w:p w14:paraId="1FFC3CCE" w14:textId="77777777" w:rsidR="00B608E1" w:rsidRPr="00B608E1" w:rsidRDefault="00B608E1">
            <w:pPr>
              <w:rPr>
                <w:lang w:val="es-419"/>
              </w:rPr>
            </w:pPr>
            <w:r w:rsidRPr="00B608E1">
              <w:rPr>
                <w:lang w:val="es-419"/>
              </w:rPr>
              <w:t>Herramienta de investigación con IA. Permite subir documentos, hacer resúmenes automáticos, generar ideas y conectar conceptos entre archivos.</w:t>
            </w:r>
          </w:p>
        </w:tc>
        <w:tc>
          <w:tcPr>
            <w:tcW w:w="0" w:type="auto"/>
            <w:vAlign w:val="center"/>
            <w:hideMark/>
          </w:tcPr>
          <w:p w14:paraId="2AB55D57" w14:textId="05F65AB6" w:rsidR="00B608E1" w:rsidRPr="00B608E1" w:rsidRDefault="00B608E1">
            <w:pPr>
              <w:rPr>
                <w:lang w:val="es-419"/>
              </w:rPr>
            </w:pPr>
            <w:hyperlink r:id="rId14" w:history="1">
              <w:r w:rsidRPr="00B608E1">
                <w:rPr>
                  <w:rStyle w:val="Hipervnculo"/>
                  <w:lang w:val="es-419"/>
                </w:rPr>
                <w:t>https://notebooklm.google</w:t>
              </w:r>
            </w:hyperlink>
            <w:r w:rsidRPr="00B608E1">
              <w:rPr>
                <w:lang w:val="es-419"/>
              </w:rPr>
              <w:t xml:space="preserve"> </w:t>
            </w:r>
          </w:p>
        </w:tc>
      </w:tr>
      <w:tr w:rsidR="00B608E1" w:rsidRPr="00B608E1" w14:paraId="55B59F48" w14:textId="77777777">
        <w:trPr>
          <w:tblCellSpacing w:w="15" w:type="dxa"/>
        </w:trPr>
        <w:tc>
          <w:tcPr>
            <w:tcW w:w="0" w:type="auto"/>
            <w:vAlign w:val="center"/>
            <w:hideMark/>
          </w:tcPr>
          <w:p w14:paraId="18F9491C" w14:textId="77777777" w:rsidR="00B608E1" w:rsidRPr="00B608E1" w:rsidRDefault="00B608E1">
            <w:pPr>
              <w:rPr>
                <w:lang w:val="es-419"/>
              </w:rPr>
            </w:pPr>
            <w:proofErr w:type="spellStart"/>
            <w:r w:rsidRPr="00B608E1">
              <w:rPr>
                <w:rStyle w:val="Textoennegrita"/>
                <w:lang w:val="es-419"/>
              </w:rPr>
              <w:lastRenderedPageBreak/>
              <w:t>Elicit</w:t>
            </w:r>
            <w:proofErr w:type="spellEnd"/>
          </w:p>
        </w:tc>
        <w:tc>
          <w:tcPr>
            <w:tcW w:w="0" w:type="auto"/>
            <w:vAlign w:val="center"/>
            <w:hideMark/>
          </w:tcPr>
          <w:p w14:paraId="2E768087" w14:textId="77777777" w:rsidR="00B608E1" w:rsidRPr="00B608E1" w:rsidRDefault="00B608E1">
            <w:pPr>
              <w:rPr>
                <w:lang w:val="es-419"/>
              </w:rPr>
            </w:pPr>
            <w:r w:rsidRPr="00B608E1">
              <w:rPr>
                <w:lang w:val="es-419"/>
              </w:rPr>
              <w:t>Asistente de investigación académica que busca, analiza y resume artículos científicos. Ideal para justificar propuestas o revisar antecedentes.</w:t>
            </w:r>
          </w:p>
        </w:tc>
        <w:tc>
          <w:tcPr>
            <w:tcW w:w="0" w:type="auto"/>
            <w:vAlign w:val="center"/>
            <w:hideMark/>
          </w:tcPr>
          <w:p w14:paraId="132D8E37" w14:textId="77777777" w:rsidR="00B608E1" w:rsidRPr="00B608E1" w:rsidRDefault="00B608E1">
            <w:pPr>
              <w:rPr>
                <w:lang w:val="es-419"/>
              </w:rPr>
            </w:pPr>
            <w:hyperlink r:id="rId15" w:tgtFrame="_new" w:history="1">
              <w:r w:rsidRPr="00B608E1">
                <w:rPr>
                  <w:rStyle w:val="Hipervnculo"/>
                  <w:lang w:val="es-419"/>
                </w:rPr>
                <w:t>https://elicit.com</w:t>
              </w:r>
            </w:hyperlink>
          </w:p>
        </w:tc>
      </w:tr>
      <w:tr w:rsidR="00B608E1" w:rsidRPr="00B608E1" w14:paraId="7FF37FB4" w14:textId="77777777">
        <w:trPr>
          <w:tblCellSpacing w:w="15" w:type="dxa"/>
        </w:trPr>
        <w:tc>
          <w:tcPr>
            <w:tcW w:w="0" w:type="auto"/>
            <w:vAlign w:val="center"/>
            <w:hideMark/>
          </w:tcPr>
          <w:p w14:paraId="33AC7C0D" w14:textId="77777777" w:rsidR="00B608E1" w:rsidRPr="00B608E1" w:rsidRDefault="00B608E1">
            <w:pPr>
              <w:rPr>
                <w:lang w:val="es-419"/>
              </w:rPr>
            </w:pPr>
            <w:proofErr w:type="spellStart"/>
            <w:r w:rsidRPr="00B608E1">
              <w:rPr>
                <w:rStyle w:val="Textoennegrita"/>
                <w:lang w:val="es-419"/>
              </w:rPr>
              <w:t>SciSpace</w:t>
            </w:r>
            <w:proofErr w:type="spellEnd"/>
            <w:r w:rsidRPr="00B608E1">
              <w:rPr>
                <w:rStyle w:val="Textoennegrita"/>
                <w:lang w:val="es-419"/>
              </w:rPr>
              <w:t xml:space="preserve"> AI </w:t>
            </w:r>
            <w:proofErr w:type="spellStart"/>
            <w:r w:rsidRPr="00B608E1">
              <w:rPr>
                <w:rStyle w:val="Textoennegrita"/>
                <w:lang w:val="es-419"/>
              </w:rPr>
              <w:t>Research</w:t>
            </w:r>
            <w:proofErr w:type="spellEnd"/>
            <w:r w:rsidRPr="00B608E1">
              <w:rPr>
                <w:rStyle w:val="Textoennegrita"/>
                <w:lang w:val="es-419"/>
              </w:rPr>
              <w:t xml:space="preserve"> </w:t>
            </w:r>
            <w:proofErr w:type="spellStart"/>
            <w:r w:rsidRPr="00B608E1">
              <w:rPr>
                <w:rStyle w:val="Textoennegrita"/>
                <w:lang w:val="es-419"/>
              </w:rPr>
              <w:t>Agent</w:t>
            </w:r>
            <w:proofErr w:type="spellEnd"/>
          </w:p>
        </w:tc>
        <w:tc>
          <w:tcPr>
            <w:tcW w:w="0" w:type="auto"/>
            <w:vAlign w:val="center"/>
            <w:hideMark/>
          </w:tcPr>
          <w:p w14:paraId="7B1FD1F7" w14:textId="77777777" w:rsidR="00B608E1" w:rsidRPr="00B608E1" w:rsidRDefault="00B608E1">
            <w:pPr>
              <w:rPr>
                <w:lang w:val="es-419"/>
              </w:rPr>
            </w:pPr>
            <w:r w:rsidRPr="00B608E1">
              <w:rPr>
                <w:lang w:val="es-419"/>
              </w:rPr>
              <w:t>Plataforma con más de 150 herramientas de IA y 280 millones de artículos para búsqueda científica, resúmenes y citas automáticas.</w:t>
            </w:r>
          </w:p>
        </w:tc>
        <w:tc>
          <w:tcPr>
            <w:tcW w:w="0" w:type="auto"/>
            <w:vAlign w:val="center"/>
            <w:hideMark/>
          </w:tcPr>
          <w:p w14:paraId="0EC6E95E" w14:textId="14CCBFF3" w:rsidR="00B608E1" w:rsidRPr="00B608E1" w:rsidRDefault="00B608E1">
            <w:pPr>
              <w:rPr>
                <w:lang w:val="es-419"/>
              </w:rPr>
            </w:pPr>
            <w:hyperlink r:id="rId16" w:history="1">
              <w:r w:rsidRPr="00B608E1">
                <w:rPr>
                  <w:rStyle w:val="Hipervnculo"/>
                  <w:lang w:val="es-419"/>
                </w:rPr>
                <w:t>https://scispace.com/</w:t>
              </w:r>
            </w:hyperlink>
            <w:r w:rsidRPr="00B608E1">
              <w:rPr>
                <w:lang w:val="es-419"/>
              </w:rPr>
              <w:t xml:space="preserve"> </w:t>
            </w:r>
          </w:p>
        </w:tc>
      </w:tr>
      <w:tr w:rsidR="00B608E1" w:rsidRPr="00B608E1" w14:paraId="6F60A33C" w14:textId="77777777">
        <w:trPr>
          <w:tblCellSpacing w:w="15" w:type="dxa"/>
        </w:trPr>
        <w:tc>
          <w:tcPr>
            <w:tcW w:w="0" w:type="auto"/>
            <w:vAlign w:val="center"/>
            <w:hideMark/>
          </w:tcPr>
          <w:p w14:paraId="3B772450" w14:textId="77777777" w:rsidR="00B608E1" w:rsidRPr="00B608E1" w:rsidRDefault="00B608E1">
            <w:pPr>
              <w:rPr>
                <w:lang w:val="es-419"/>
              </w:rPr>
            </w:pPr>
            <w:proofErr w:type="spellStart"/>
            <w:r w:rsidRPr="00B608E1">
              <w:rPr>
                <w:rStyle w:val="Textoennegrita"/>
                <w:lang w:val="es-419"/>
              </w:rPr>
              <w:t>Skywork</w:t>
            </w:r>
            <w:proofErr w:type="spellEnd"/>
            <w:r w:rsidRPr="00B608E1">
              <w:rPr>
                <w:rStyle w:val="Textoennegrita"/>
                <w:lang w:val="es-419"/>
              </w:rPr>
              <w:t xml:space="preserve"> AI</w:t>
            </w:r>
          </w:p>
        </w:tc>
        <w:tc>
          <w:tcPr>
            <w:tcW w:w="0" w:type="auto"/>
            <w:vAlign w:val="center"/>
            <w:hideMark/>
          </w:tcPr>
          <w:p w14:paraId="64B8D7B8" w14:textId="77777777" w:rsidR="00B608E1" w:rsidRPr="00B608E1" w:rsidRDefault="00B608E1">
            <w:pPr>
              <w:rPr>
                <w:lang w:val="es-419"/>
              </w:rPr>
            </w:pPr>
            <w:r w:rsidRPr="00B608E1">
              <w:rPr>
                <w:lang w:val="es-419"/>
              </w:rPr>
              <w:t>Agente de IA todo-en-uno especializado en investigación profunda y generación de informes técnicos o académicos.</w:t>
            </w:r>
          </w:p>
        </w:tc>
        <w:tc>
          <w:tcPr>
            <w:tcW w:w="0" w:type="auto"/>
            <w:vAlign w:val="center"/>
            <w:hideMark/>
          </w:tcPr>
          <w:p w14:paraId="223892B3" w14:textId="4746AE07" w:rsidR="00B608E1" w:rsidRPr="00B608E1" w:rsidRDefault="00B608E1">
            <w:pPr>
              <w:rPr>
                <w:lang w:val="es-419"/>
              </w:rPr>
            </w:pPr>
            <w:hyperlink r:id="rId17" w:history="1">
              <w:r w:rsidRPr="00B608E1">
                <w:rPr>
                  <w:rStyle w:val="Hipervnculo"/>
                  <w:lang w:val="es-419"/>
                </w:rPr>
                <w:t>https://skywork.ai</w:t>
              </w:r>
            </w:hyperlink>
            <w:r w:rsidRPr="00B608E1">
              <w:rPr>
                <w:lang w:val="es-419"/>
              </w:rPr>
              <w:t xml:space="preserve"> </w:t>
            </w:r>
          </w:p>
        </w:tc>
      </w:tr>
      <w:tr w:rsidR="00B608E1" w:rsidRPr="00B608E1" w14:paraId="4A008143" w14:textId="77777777">
        <w:trPr>
          <w:tblCellSpacing w:w="15" w:type="dxa"/>
        </w:trPr>
        <w:tc>
          <w:tcPr>
            <w:tcW w:w="0" w:type="auto"/>
            <w:vAlign w:val="center"/>
            <w:hideMark/>
          </w:tcPr>
          <w:p w14:paraId="69631634" w14:textId="77777777" w:rsidR="00B608E1" w:rsidRPr="00B608E1" w:rsidRDefault="00B608E1">
            <w:pPr>
              <w:rPr>
                <w:lang w:val="es-419"/>
              </w:rPr>
            </w:pPr>
            <w:proofErr w:type="spellStart"/>
            <w:r w:rsidRPr="00B608E1">
              <w:rPr>
                <w:rStyle w:val="Textoennegrita"/>
                <w:lang w:val="es-419"/>
              </w:rPr>
              <w:t>Qwen</w:t>
            </w:r>
            <w:proofErr w:type="spellEnd"/>
            <w:r w:rsidRPr="00B608E1">
              <w:rPr>
                <w:rStyle w:val="Textoennegrita"/>
                <w:lang w:val="es-419"/>
              </w:rPr>
              <w:t xml:space="preserve"> (Alibaba Cloud)</w:t>
            </w:r>
          </w:p>
        </w:tc>
        <w:tc>
          <w:tcPr>
            <w:tcW w:w="0" w:type="auto"/>
            <w:vAlign w:val="center"/>
            <w:hideMark/>
          </w:tcPr>
          <w:p w14:paraId="1957A7D4" w14:textId="77777777" w:rsidR="00B608E1" w:rsidRPr="00B608E1" w:rsidRDefault="00B608E1">
            <w:pPr>
              <w:rPr>
                <w:lang w:val="es-419"/>
              </w:rPr>
            </w:pPr>
            <w:r w:rsidRPr="00B608E1">
              <w:rPr>
                <w:lang w:val="es-419"/>
              </w:rPr>
              <w:t>Modelo de lenguaje multilingüe enfocado en desarrollo, documentación y generación de código con IA.</w:t>
            </w:r>
          </w:p>
        </w:tc>
        <w:tc>
          <w:tcPr>
            <w:tcW w:w="0" w:type="auto"/>
            <w:vAlign w:val="center"/>
            <w:hideMark/>
          </w:tcPr>
          <w:p w14:paraId="52CE28CF" w14:textId="1640426D" w:rsidR="00B608E1" w:rsidRPr="00B608E1" w:rsidRDefault="00B608E1">
            <w:pPr>
              <w:rPr>
                <w:lang w:val="es-419"/>
              </w:rPr>
            </w:pPr>
            <w:hyperlink r:id="rId18" w:history="1">
              <w:r w:rsidRPr="00B608E1">
                <w:rPr>
                  <w:rStyle w:val="Hipervnculo"/>
                  <w:lang w:val="es-419"/>
                </w:rPr>
                <w:t>https://qwen.ai</w:t>
              </w:r>
            </w:hyperlink>
            <w:r w:rsidRPr="00B608E1">
              <w:rPr>
                <w:lang w:val="es-419"/>
              </w:rPr>
              <w:t xml:space="preserve"> </w:t>
            </w:r>
          </w:p>
        </w:tc>
      </w:tr>
      <w:tr w:rsidR="00B608E1" w:rsidRPr="00B608E1" w14:paraId="1A43E703" w14:textId="77777777">
        <w:trPr>
          <w:tblCellSpacing w:w="15" w:type="dxa"/>
        </w:trPr>
        <w:tc>
          <w:tcPr>
            <w:tcW w:w="0" w:type="auto"/>
            <w:vAlign w:val="center"/>
            <w:hideMark/>
          </w:tcPr>
          <w:p w14:paraId="106BCF0B" w14:textId="77777777" w:rsidR="00B608E1" w:rsidRPr="00B608E1" w:rsidRDefault="00B608E1">
            <w:pPr>
              <w:rPr>
                <w:lang w:val="es-419"/>
              </w:rPr>
            </w:pPr>
            <w:r w:rsidRPr="00B608E1">
              <w:rPr>
                <w:rStyle w:val="Textoennegrita"/>
                <w:lang w:val="es-419"/>
              </w:rPr>
              <w:t>Claude.ai</w:t>
            </w:r>
          </w:p>
        </w:tc>
        <w:tc>
          <w:tcPr>
            <w:tcW w:w="0" w:type="auto"/>
            <w:vAlign w:val="center"/>
            <w:hideMark/>
          </w:tcPr>
          <w:p w14:paraId="12F29B76" w14:textId="77777777" w:rsidR="00B608E1" w:rsidRPr="00B608E1" w:rsidRDefault="00B608E1">
            <w:pPr>
              <w:rPr>
                <w:lang w:val="es-419"/>
              </w:rPr>
            </w:pPr>
            <w:r w:rsidRPr="00B608E1">
              <w:rPr>
                <w:lang w:val="es-419"/>
              </w:rPr>
              <w:t>Asistente de IA avanzado para análisis de textos largos, generación de documentación, revisión de código y creación de resúmenes ejecutivos.</w:t>
            </w:r>
          </w:p>
        </w:tc>
        <w:tc>
          <w:tcPr>
            <w:tcW w:w="0" w:type="auto"/>
            <w:vAlign w:val="center"/>
            <w:hideMark/>
          </w:tcPr>
          <w:p w14:paraId="0042B5C5" w14:textId="77777777" w:rsidR="00B608E1" w:rsidRPr="00B608E1" w:rsidRDefault="00B608E1">
            <w:pPr>
              <w:rPr>
                <w:lang w:val="es-419"/>
              </w:rPr>
            </w:pPr>
            <w:hyperlink r:id="rId19" w:tgtFrame="_new" w:history="1">
              <w:r w:rsidRPr="00B608E1">
                <w:rPr>
                  <w:rStyle w:val="Hipervnculo"/>
                  <w:lang w:val="es-419"/>
                </w:rPr>
                <w:t>https://claude.ai</w:t>
              </w:r>
            </w:hyperlink>
          </w:p>
        </w:tc>
      </w:tr>
    </w:tbl>
    <w:p w14:paraId="2E1F63AC" w14:textId="77777777" w:rsidR="003D7DD0" w:rsidRPr="003D7DD0" w:rsidRDefault="003D7DD0" w:rsidP="003D7DD0">
      <w:pPr>
        <w:rPr>
          <w:lang w:val="es-CO"/>
        </w:rPr>
      </w:pPr>
    </w:p>
    <w:p w14:paraId="71DCBF62" w14:textId="77777777" w:rsidR="003D7DD0" w:rsidRPr="003D7DD0" w:rsidRDefault="003D7DD0" w:rsidP="003D7DD0">
      <w:pPr>
        <w:rPr>
          <w:lang w:val="es-CO"/>
        </w:rPr>
      </w:pPr>
    </w:p>
    <w:p w14:paraId="1224E9D1" w14:textId="77777777" w:rsidR="003D7DD0" w:rsidRPr="003D7DD0" w:rsidRDefault="003D7DD0">
      <w:pPr>
        <w:rPr>
          <w:lang w:val="es-CO"/>
        </w:rPr>
      </w:pPr>
    </w:p>
    <w:sectPr w:rsidR="003D7DD0" w:rsidRPr="003D7DD0" w:rsidSect="00034616">
      <w:headerReference w:type="default"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9F6B2" w14:textId="77777777" w:rsidR="00BD2D6D" w:rsidRDefault="00BD2D6D" w:rsidP="003D7DD0">
      <w:pPr>
        <w:spacing w:after="0" w:line="240" w:lineRule="auto"/>
      </w:pPr>
      <w:r>
        <w:separator/>
      </w:r>
    </w:p>
  </w:endnote>
  <w:endnote w:type="continuationSeparator" w:id="0">
    <w:p w14:paraId="3CA82E53" w14:textId="77777777" w:rsidR="00BD2D6D" w:rsidRDefault="00BD2D6D" w:rsidP="003D7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9534C" w14:textId="0260B774" w:rsidR="003D7DD0" w:rsidRPr="003D7DD0" w:rsidRDefault="003D7DD0" w:rsidP="003D7DD0">
    <w:pPr>
      <w:pStyle w:val="Piedepgina"/>
    </w:pPr>
    <w:r>
      <w:rPr>
        <w:noProof/>
      </w:rPr>
      <w:drawing>
        <wp:anchor distT="0" distB="0" distL="114300" distR="114300" simplePos="0" relativeHeight="251658240" behindDoc="1" locked="0" layoutInCell="1" allowOverlap="1" wp14:anchorId="4B408726" wp14:editId="641F4AE9">
          <wp:simplePos x="0" y="0"/>
          <wp:positionH relativeFrom="column">
            <wp:posOffset>1543050</wp:posOffset>
          </wp:positionH>
          <wp:positionV relativeFrom="paragraph">
            <wp:posOffset>-302260</wp:posOffset>
          </wp:positionV>
          <wp:extent cx="2389505" cy="685800"/>
          <wp:effectExtent l="0" t="0" r="0" b="0"/>
          <wp:wrapNone/>
          <wp:docPr id="1792543036" name="Imagen 1" descr="Corporación Universitaria Lasallista | ACOFI | Asociación Colombian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Universitaria Lasallista | ACOFI | Asociación Colombiana de ..."/>
                  <pic:cNvPicPr>
                    <a:picLocks noChangeAspect="1" noChangeArrowheads="1"/>
                  </pic:cNvPicPr>
                </pic:nvPicPr>
                <pic:blipFill rotWithShape="1">
                  <a:blip r:embed="rId1">
                    <a:extLst>
                      <a:ext uri="{28A0092B-C50C-407E-A947-70E740481C1C}">
                        <a14:useLocalDpi xmlns:a14="http://schemas.microsoft.com/office/drawing/2010/main" val="0"/>
                      </a:ext>
                    </a:extLst>
                  </a:blip>
                  <a:srcRect t="24045" b="25025"/>
                  <a:stretch>
                    <a:fillRect/>
                  </a:stretch>
                </pic:blipFill>
                <pic:spPr bwMode="auto">
                  <a:xfrm>
                    <a:off x="0" y="0"/>
                    <a:ext cx="2389505"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A0BE1" w14:textId="77777777" w:rsidR="00BD2D6D" w:rsidRDefault="00BD2D6D" w:rsidP="003D7DD0">
      <w:pPr>
        <w:spacing w:after="0" w:line="240" w:lineRule="auto"/>
      </w:pPr>
      <w:r>
        <w:separator/>
      </w:r>
    </w:p>
  </w:footnote>
  <w:footnote w:type="continuationSeparator" w:id="0">
    <w:p w14:paraId="1577B72F" w14:textId="77777777" w:rsidR="00BD2D6D" w:rsidRDefault="00BD2D6D" w:rsidP="003D7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397F6" w14:textId="1E0DE769" w:rsidR="003D7DD0" w:rsidRPr="00B52E72" w:rsidRDefault="003D7DD0" w:rsidP="003D7DD0">
    <w:pPr>
      <w:pStyle w:val="Encabezado"/>
      <w:jc w:val="center"/>
      <w:rPr>
        <w:rFonts w:asciiTheme="majorHAnsi" w:hAnsiTheme="majorHAnsi" w:cstheme="majorHAnsi"/>
        <w:color w:val="1F497D" w:themeColor="text2"/>
        <w:sz w:val="32"/>
        <w:szCs w:val="32"/>
        <w:lang w:val="es-CO"/>
      </w:rPr>
    </w:pPr>
    <w:r w:rsidRPr="00B52E72">
      <w:rPr>
        <w:rFonts w:asciiTheme="majorHAnsi" w:hAnsiTheme="majorHAnsi" w:cstheme="majorHAnsi"/>
        <w:color w:val="1F497D" w:themeColor="text2"/>
        <w:sz w:val="32"/>
        <w:szCs w:val="32"/>
        <w:lang w:val="es-CO"/>
      </w:rPr>
      <w:t>Retos de Innovación Tecnológica – Ingeniería de Software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22E1890"/>
    <w:multiLevelType w:val="hybridMultilevel"/>
    <w:tmpl w:val="E916AEAC"/>
    <w:lvl w:ilvl="0" w:tplc="561A747A">
      <w:start w:val="12"/>
      <w:numFmt w:val="bullet"/>
      <w:lvlText w:val="-"/>
      <w:lvlJc w:val="left"/>
      <w:pPr>
        <w:ind w:left="720" w:hanging="360"/>
      </w:pPr>
      <w:rPr>
        <w:rFonts w:ascii="Cambria" w:eastAsiaTheme="minorEastAsia"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804D5C"/>
    <w:multiLevelType w:val="hybridMultilevel"/>
    <w:tmpl w:val="13A4E1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7684751">
    <w:abstractNumId w:val="8"/>
  </w:num>
  <w:num w:numId="2" w16cid:durableId="2077194105">
    <w:abstractNumId w:val="6"/>
  </w:num>
  <w:num w:numId="3" w16cid:durableId="1554273495">
    <w:abstractNumId w:val="5"/>
  </w:num>
  <w:num w:numId="4" w16cid:durableId="207302034">
    <w:abstractNumId w:val="4"/>
  </w:num>
  <w:num w:numId="5" w16cid:durableId="335615526">
    <w:abstractNumId w:val="7"/>
  </w:num>
  <w:num w:numId="6" w16cid:durableId="1130437780">
    <w:abstractNumId w:val="3"/>
  </w:num>
  <w:num w:numId="7" w16cid:durableId="2012291638">
    <w:abstractNumId w:val="2"/>
  </w:num>
  <w:num w:numId="8" w16cid:durableId="1400519085">
    <w:abstractNumId w:val="1"/>
  </w:num>
  <w:num w:numId="9" w16cid:durableId="1777869398">
    <w:abstractNumId w:val="0"/>
  </w:num>
  <w:num w:numId="10" w16cid:durableId="353073397">
    <w:abstractNumId w:val="9"/>
  </w:num>
  <w:num w:numId="11" w16cid:durableId="12155858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DD0"/>
    <w:rsid w:val="007B3992"/>
    <w:rsid w:val="00AA1D8D"/>
    <w:rsid w:val="00B47730"/>
    <w:rsid w:val="00B52E72"/>
    <w:rsid w:val="00B608E1"/>
    <w:rsid w:val="00BD2D6D"/>
    <w:rsid w:val="00CB0664"/>
    <w:rsid w:val="00E10953"/>
    <w:rsid w:val="00E30077"/>
    <w:rsid w:val="00E43C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61611A"/>
  <w14:defaultImageDpi w14:val="300"/>
  <w15:docId w15:val="{B6D71E71-9827-4BB4-87CA-DE6EEFFA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3D7DD0"/>
    <w:rPr>
      <w:color w:val="0000FF" w:themeColor="hyperlink"/>
      <w:u w:val="single"/>
    </w:rPr>
  </w:style>
  <w:style w:type="character" w:styleId="Mencinsinresolver">
    <w:name w:val="Unresolved Mention"/>
    <w:basedOn w:val="Fuentedeprrafopredeter"/>
    <w:uiPriority w:val="99"/>
    <w:semiHidden/>
    <w:unhideWhenUsed/>
    <w:rsid w:val="003D7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studio.google.com" TargetMode="External"/><Relationship Id="rId18" Type="http://schemas.openxmlformats.org/officeDocument/2006/relationships/hyperlink" Target="https://qwen.a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z.ai" TargetMode="External"/><Relationship Id="rId17" Type="http://schemas.openxmlformats.org/officeDocument/2006/relationships/hyperlink" Target="https://skywork.ai" TargetMode="External"/><Relationship Id="rId2" Type="http://schemas.openxmlformats.org/officeDocument/2006/relationships/customXml" Target="../customXml/item2.xml"/><Relationship Id="rId16" Type="http://schemas.openxmlformats.org/officeDocument/2006/relationships/hyperlink" Target="https://scispac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nus.im" TargetMode="External"/><Relationship Id="rId5" Type="http://schemas.openxmlformats.org/officeDocument/2006/relationships/numbering" Target="numbering.xml"/><Relationship Id="rId15" Type="http://schemas.openxmlformats.org/officeDocument/2006/relationships/hyperlink" Target="https://elicit.com/?redirected=tru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laude.a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tebooklm.googl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9A1C5D1985EAE41B3BAC305CE91F0A0" ma:contentTypeVersion="12" ma:contentTypeDescription="Crear nuevo documento." ma:contentTypeScope="" ma:versionID="5fbbefb9fe27688ef4f7ca15277d9f1c">
  <xsd:schema xmlns:xsd="http://www.w3.org/2001/XMLSchema" xmlns:xs="http://www.w3.org/2001/XMLSchema" xmlns:p="http://schemas.microsoft.com/office/2006/metadata/properties" xmlns:ns2="ec4ebf6d-9cbd-4063-967d-b9048d7b4e55" xmlns:ns3="fa3723ad-af84-43d1-99d9-06eb4f5b2633" targetNamespace="http://schemas.microsoft.com/office/2006/metadata/properties" ma:root="true" ma:fieldsID="d1820b0c5e033d63f099e8823bf5506c" ns2:_="" ns3:_="">
    <xsd:import namespace="ec4ebf6d-9cbd-4063-967d-b9048d7b4e55"/>
    <xsd:import namespace="fa3723ad-af84-43d1-99d9-06eb4f5b263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ebf6d-9cbd-4063-967d-b9048d7b4e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6c148578-2a8e-4008-9394-43dc11de7f5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3723ad-af84-43d1-99d9-06eb4f5b263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3428d7f-6e17-4d5e-b303-8947b0753760}" ma:internalName="TaxCatchAll" ma:showField="CatchAllData" ma:web="fa3723ad-af84-43d1-99d9-06eb4f5b26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ec4ebf6d-9cbd-4063-967d-b9048d7b4e55" xsi:nil="true"/>
    <TaxCatchAll xmlns="fa3723ad-af84-43d1-99d9-06eb4f5b2633" xsi:nil="true"/>
    <lcf76f155ced4ddcb4097134ff3c332f xmlns="ec4ebf6d-9cbd-4063-967d-b9048d7b4e5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5CFFEE-7063-49B7-B7F8-D44774043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ebf6d-9cbd-4063-967d-b9048d7b4e55"/>
    <ds:schemaRef ds:uri="fa3723ad-af84-43d1-99d9-06eb4f5b2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04B94A1F-279B-40C0-BA63-3E4BC581DD89}">
  <ds:schemaRefs>
    <ds:schemaRef ds:uri="http://schemas.microsoft.com/office/2006/metadata/properties"/>
    <ds:schemaRef ds:uri="http://schemas.microsoft.com/office/infopath/2007/PartnerControls"/>
    <ds:schemaRef ds:uri="ec4ebf6d-9cbd-4063-967d-b9048d7b4e55"/>
    <ds:schemaRef ds:uri="fa3723ad-af84-43d1-99d9-06eb4f5b2633"/>
  </ds:schemaRefs>
</ds:datastoreItem>
</file>

<file path=customXml/itemProps4.xml><?xml version="1.0" encoding="utf-8"?>
<ds:datastoreItem xmlns:ds="http://schemas.openxmlformats.org/officeDocument/2006/customXml" ds:itemID="{44909811-06E9-485B-AA85-37C1839106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1244</Words>
  <Characters>6846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Andres Gomez Sepulveda</cp:lastModifiedBy>
  <cp:revision>4</cp:revision>
  <dcterms:created xsi:type="dcterms:W3CDTF">2013-12-23T23:15:00Z</dcterms:created>
  <dcterms:modified xsi:type="dcterms:W3CDTF">2025-10-26T01:15:00Z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0x01010059A1C5D1985EAE41B3BAC305CE91F0A0</vt:lpwstr>
  </property>
</Properties>
</file>